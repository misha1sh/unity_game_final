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a6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4F8CC395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663807F7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0E966A99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3B841738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1DBB08F1" w14:textId="77777777" w:rsidR="00CE6F45" w:rsidRDefault="00CE6F45" w:rsidP="004656A8">
            <w:pPr>
              <w:ind w:firstLine="0"/>
              <w:jc w:val="center"/>
              <w:rPr>
                <w:color w:val="FF0000"/>
              </w:rPr>
            </w:pPr>
          </w:p>
          <w:p w14:paraId="2B52C983" w14:textId="77777777" w:rsidR="00CE6F45" w:rsidRPr="00072E17" w:rsidRDefault="00CE6F45" w:rsidP="004656A8">
            <w:pPr>
              <w:ind w:firstLine="0"/>
              <w:jc w:val="center"/>
              <w:rPr>
                <w:color w:val="FF0000"/>
              </w:rPr>
            </w:pPr>
          </w:p>
          <w:p w14:paraId="557B9C8E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>___________________ О. В. Максименкова</w:t>
            </w:r>
          </w:p>
          <w:p w14:paraId="0231CBEE" w14:textId="7D115A1D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a6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28C4119" w14:textId="77777777" w:rsidR="00CF6F81" w:rsidRPr="00067A55" w:rsidRDefault="0073284B" w:rsidP="00FA3D06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AC2BEC9" w14:textId="1EDECB95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CE6F45">
              <w:t>2020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43590D52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c"/>
        <w:jc w:val="center"/>
        <w:rPr>
          <w:sz w:val="28"/>
          <w:szCs w:val="28"/>
        </w:rPr>
        <w:sectPr w:rsidR="004656A8" w:rsidSect="00B61D5B">
          <w:head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a6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c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2098488E" w:rsidR="00CF6F81" w:rsidRPr="00B61D5B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61D5B">
              <w:rPr>
                <w:b/>
                <w:color w:val="000000" w:themeColor="text1"/>
                <w:sz w:val="28"/>
              </w:rPr>
              <w:t>83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379E04A1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2020</w:t>
      </w:r>
    </w:p>
    <w:p w14:paraId="7881F018" w14:textId="77777777" w:rsidR="008742A7" w:rsidRDefault="008742A7" w:rsidP="00307543">
      <w:pPr>
        <w:pStyle w:val="1"/>
        <w:ind w:left="360"/>
        <w:jc w:val="left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7E02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af3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af3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af3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7E02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af3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af3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af3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af3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bookmarkStart w:id="1" w:name="_GoBack"/>
            <w:bookmarkEnd w:id="1"/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af3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7E02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af3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af3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af3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af3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af3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af3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af3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af3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af3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af3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af3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af3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af3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af3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af3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af3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 xml:space="preserve">Описание работы </w:t>
            </w:r>
            <w:r w:rsidR="00CE323C" w:rsidRPr="00736E76">
              <w:rPr>
                <w:rStyle w:val="af3"/>
                <w:noProof/>
                <w:lang w:val="en-US"/>
              </w:rPr>
              <w:t>JSON-</w:t>
            </w:r>
            <w:r w:rsidR="00CE323C" w:rsidRPr="00736E76">
              <w:rPr>
                <w:rStyle w:val="af3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af3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af3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7E021D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af3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af3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7E02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af3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af3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7E021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af3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af3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7E0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af3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7E0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af3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7E0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af3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7E0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af3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7E0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af3"/>
                <w:noProof/>
              </w:rPr>
              <w:t>ЛИСТ</w:t>
            </w:r>
            <w:r w:rsidR="00CE323C" w:rsidRPr="00736E76">
              <w:rPr>
                <w:rStyle w:val="af3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1"/>
        <w:numPr>
          <w:ilvl w:val="0"/>
          <w:numId w:val="3"/>
        </w:numPr>
      </w:pPr>
      <w:bookmarkStart w:id="2" w:name="_Toc40901444"/>
      <w:r>
        <w:t>ВВЕДЕНИЕ</w:t>
      </w:r>
      <w:bookmarkEnd w:id="2"/>
    </w:p>
    <w:p w14:paraId="1CBE9F9A" w14:textId="77777777" w:rsidR="00690F37" w:rsidRDefault="00690F37" w:rsidP="00690F37">
      <w:pPr>
        <w:pStyle w:val="21"/>
      </w:pPr>
      <w:r>
        <w:t xml:space="preserve"> </w:t>
      </w:r>
      <w:bookmarkStart w:id="3" w:name="_Toc40901445"/>
      <w:r>
        <w:t>Наименование программы</w:t>
      </w:r>
      <w:bookmarkEnd w:id="3"/>
    </w:p>
    <w:p w14:paraId="57FD8806" w14:textId="77777777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"Миниигры"</w:t>
      </w:r>
    </w:p>
    <w:p w14:paraId="3458270C" w14:textId="77777777" w:rsidR="00690F37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"Minigames"</w:t>
      </w:r>
    </w:p>
    <w:p w14:paraId="5237E8D9" w14:textId="28F48C59" w:rsidR="00307543" w:rsidRPr="00987E3B" w:rsidRDefault="00307543" w:rsidP="00307543">
      <w:pPr>
        <w:pStyle w:val="21"/>
      </w:pPr>
      <w:bookmarkStart w:id="4" w:name="_Toc40901446"/>
      <w:r>
        <w:t>Д</w:t>
      </w:r>
      <w:r w:rsidRPr="00307543">
        <w:t>окументы, на основании которых ведется разработка программы</w:t>
      </w:r>
      <w:bookmarkEnd w:id="4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Разраотка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c"/>
        <w:ind w:firstLine="0"/>
        <w:sectPr w:rsidR="00080017" w:rsidSect="00B61D5B">
          <w:headerReference w:type="default" r:id="rId13"/>
          <w:footerReference w:type="default" r:id="rId14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1"/>
        <w:numPr>
          <w:ilvl w:val="0"/>
          <w:numId w:val="15"/>
        </w:numPr>
      </w:pPr>
      <w:bookmarkStart w:id="6" w:name="_Toc40901447"/>
      <w:r>
        <w:lastRenderedPageBreak/>
        <w:t>НАЗНАЧЕНИЕ И ОБЛАСТЬ ПРИМЕНЕНИЯ</w:t>
      </w:r>
      <w:bookmarkEnd w:id="6"/>
    </w:p>
    <w:p w14:paraId="0602C951" w14:textId="2E97500C" w:rsidR="00080017" w:rsidRDefault="00C641F5" w:rsidP="00080017">
      <w:pPr>
        <w:pStyle w:val="21"/>
      </w:pPr>
      <w:bookmarkStart w:id="7" w:name="_Toc40901448"/>
      <w:r>
        <w:t>Н</w:t>
      </w:r>
      <w:r w:rsidR="00080017">
        <w:t>азначение</w:t>
      </w:r>
      <w:r>
        <w:t xml:space="preserve"> программы</w:t>
      </w:r>
      <w:bookmarkEnd w:id="7"/>
    </w:p>
    <w:p w14:paraId="1AFB1D14" w14:textId="16F9D36D" w:rsidR="00C641F5" w:rsidRPr="00C641F5" w:rsidRDefault="00C641F5" w:rsidP="00C641F5">
      <w:pPr>
        <w:pStyle w:val="31"/>
      </w:pPr>
      <w:bookmarkStart w:id="8" w:name="_Toc40901449"/>
      <w:r>
        <w:t>Функциональное назначение</w:t>
      </w:r>
      <w:bookmarkEnd w:id="8"/>
    </w:p>
    <w:p w14:paraId="33F1CB32" w14:textId="77777777" w:rsidR="00080017" w:rsidRDefault="00080017" w:rsidP="005C503A">
      <w:r>
        <w:t xml:space="preserve"> </w:t>
      </w:r>
      <w:r w:rsidR="005C503A">
        <w:t>Программа является игрой и предназначе</w:t>
      </w:r>
      <w:r w:rsidR="00DB12AE">
        <w:t>н</w:t>
      </w:r>
      <w:r w:rsidR="005C503A">
        <w:t>а для развлечения. Содержит несколько мини</w:t>
      </w:r>
      <w:r w:rsidR="00DB12AE">
        <w:t>-</w:t>
      </w:r>
      <w:r w:rsidR="005C503A">
        <w:t>игр, по</w:t>
      </w:r>
      <w:r w:rsidR="00DB12AE">
        <w:t>э</w:t>
      </w:r>
      <w:r w:rsidR="005C503A">
        <w:t>тому</w:t>
      </w:r>
      <w:r w:rsidR="00DB12AE">
        <w:t xml:space="preserve"> игровой</w:t>
      </w:r>
      <w:r w:rsidR="005C503A">
        <w:t xml:space="preserve"> процесс являет</w:t>
      </w:r>
      <w:r w:rsidR="00DB12AE">
        <w:t>с</w:t>
      </w:r>
      <w:r w:rsidR="005C503A">
        <w:t>я</w:t>
      </w:r>
      <w:r w:rsidR="00DB12AE">
        <w:t xml:space="preserve"> разнообразным. Программа запускается в брауз</w:t>
      </w:r>
      <w:r w:rsidR="005C503A">
        <w:t>ере, поэтому ее не нужн</w:t>
      </w:r>
      <w:r w:rsidR="00DB12AE">
        <w:t>о скачивать и устанавливать. Может быть использ</w:t>
      </w:r>
      <w:r w:rsidR="005C503A">
        <w:t>ована в любой ОС с современным браузером и доступом</w:t>
      </w:r>
      <w:r w:rsidR="00DB12AE">
        <w:t xml:space="preserve"> в</w:t>
      </w:r>
      <w:r w:rsidR="005C503A">
        <w:t xml:space="preserve"> интернет. Программа поддерживает мультиплеер, поэтому в нее можно иг</w:t>
      </w:r>
      <w:r w:rsidR="00DB12AE">
        <w:t>рать с друзьями.</w:t>
      </w:r>
    </w:p>
    <w:p w14:paraId="5E0CFB6E" w14:textId="77777777" w:rsidR="00080017" w:rsidRPr="00710FA4" w:rsidRDefault="00080017" w:rsidP="005C503A">
      <w:r>
        <w:t xml:space="preserve"> </w:t>
      </w:r>
      <w:r w:rsidR="005C503A">
        <w:t>Р</w:t>
      </w:r>
      <w:r>
        <w:t>азвивает умен</w:t>
      </w:r>
      <w:r w:rsidR="005C503A">
        <w:t>ие действовать в новой ситуации и скорость реакции</w:t>
      </w:r>
      <w:r w:rsidR="00710FA4" w:rsidRPr="00710FA4">
        <w:t>.</w:t>
      </w:r>
    </w:p>
    <w:p w14:paraId="331682A1" w14:textId="77777777" w:rsidR="00080017" w:rsidRDefault="00080017" w:rsidP="00C641F5">
      <w:pPr>
        <w:pStyle w:val="31"/>
      </w:pPr>
      <w:bookmarkStart w:id="9" w:name="_Toc40901450"/>
      <w:r>
        <w:t>Эксплуатационное назначение</w:t>
      </w:r>
      <w:bookmarkEnd w:id="9"/>
    </w:p>
    <w:p w14:paraId="019E21E6" w14:textId="77777777" w:rsidR="00080017" w:rsidRDefault="00080017" w:rsidP="00080017">
      <w:r>
        <w:t xml:space="preserve"> П</w:t>
      </w:r>
      <w:r w:rsidR="00DB12AE">
        <w:t xml:space="preserve">рограмма разделена на 2 части  </w:t>
      </w:r>
      <w:r w:rsidR="00DB12AE">
        <w:rPr>
          <w:rFonts w:ascii="Symbol" w:eastAsia="Symbol" w:hAnsi="Symbol" w:cs="Symbol"/>
        </w:rPr>
        <w:t></w:t>
      </w:r>
      <w:r w:rsidR="00DB12AE">
        <w:t xml:space="preserve"> </w:t>
      </w:r>
      <w:r>
        <w:t xml:space="preserve"> клиент и сервер.</w:t>
      </w:r>
    </w:p>
    <w:p w14:paraId="2A872C01" w14:textId="77777777" w:rsidR="00354C03" w:rsidRPr="00DB12AE" w:rsidRDefault="00354C03" w:rsidP="005C503A">
      <w:r>
        <w:t>Клиентская часть может эксплуатироваться на любом ПК с наличием доступа в интернет и современным браузером</w:t>
      </w:r>
      <w:r w:rsidRPr="00354C03">
        <w:t>.</w:t>
      </w:r>
      <w:r w:rsidR="00080017">
        <w:t xml:space="preserve"> </w:t>
      </w:r>
      <w:r>
        <w:t>Для работы клиентской части необходим сервер.</w:t>
      </w:r>
    </w:p>
    <w:p w14:paraId="1EAFE5BA" w14:textId="77777777" w:rsidR="00080017" w:rsidRPr="00354C03" w:rsidRDefault="00080017" w:rsidP="00B70214">
      <w:r>
        <w:t>Серверная</w:t>
      </w:r>
      <w:r w:rsidR="00DB12AE">
        <w:t xml:space="preserve"> часть может быть запущена</w:t>
      </w:r>
      <w:r>
        <w:t xml:space="preserve"> на ПК </w:t>
      </w:r>
      <w:r w:rsidR="005C503A">
        <w:t xml:space="preserve">с установленной Windows </w:t>
      </w:r>
      <w:r w:rsidR="002236F9">
        <w:t xml:space="preserve">7 и выше </w:t>
      </w:r>
      <w:r w:rsidR="005C503A">
        <w:t>/</w:t>
      </w:r>
      <w:r w:rsidR="002236F9">
        <w:t xml:space="preserve"> Ubuntu 16.</w:t>
      </w:r>
      <w:r w:rsidR="002236F9" w:rsidRPr="002236F9">
        <w:t>04</w:t>
      </w:r>
      <w:r w:rsidR="005C503A">
        <w:t xml:space="preserve"> </w:t>
      </w:r>
      <w:r w:rsidR="002236F9">
        <w:t xml:space="preserve">или другой совместимой с ней ОС семейства </w:t>
      </w:r>
      <w:r w:rsidR="002236F9">
        <w:rPr>
          <w:lang w:val="en-US"/>
        </w:rPr>
        <w:t>Linux</w:t>
      </w:r>
      <w:r w:rsidR="002236F9">
        <w:t>,</w:t>
      </w:r>
      <w:r w:rsidR="005C503A" w:rsidRPr="005C503A">
        <w:t xml:space="preserve"> </w:t>
      </w:r>
      <w:r>
        <w:t>и наличи</w:t>
      </w:r>
      <w:r w:rsidR="005C503A">
        <w:t>ем доступа в интернет.</w:t>
      </w:r>
    </w:p>
    <w:p w14:paraId="5D0CDADC" w14:textId="77777777" w:rsidR="00DD6150" w:rsidRDefault="00331EBE" w:rsidP="00B70214">
      <w:r>
        <w:t xml:space="preserve">Конечные потребители </w:t>
      </w:r>
      <w:r w:rsidR="00B70214">
        <w:t xml:space="preserve"> </w:t>
      </w:r>
      <w:r w:rsidR="00B70214">
        <w:rPr>
          <w:rFonts w:ascii="Symbol" w:eastAsia="Symbol" w:hAnsi="Symbol" w:cs="Symbol"/>
        </w:rPr>
        <w:t></w:t>
      </w:r>
      <w:r w:rsidR="00B70214">
        <w:t xml:space="preserve"> </w:t>
      </w:r>
      <w:r>
        <w:t xml:space="preserve"> </w:t>
      </w:r>
      <w:r w:rsidR="00B70214">
        <w:t>л</w:t>
      </w:r>
      <w:r>
        <w:t>юбители</w:t>
      </w:r>
      <w:r w:rsidR="00B70214">
        <w:t xml:space="preserve"> каз</w:t>
      </w:r>
      <w:r>
        <w:t>уальных игр</w:t>
      </w:r>
      <w:r w:rsidR="00B70214">
        <w:t>,</w:t>
      </w:r>
      <w:r>
        <w:t xml:space="preserve"> бе</w:t>
      </w:r>
      <w:r w:rsidR="00B70214">
        <w:t>з какой-либо спец</w:t>
      </w:r>
      <w:r>
        <w:t>иальной подготовки</w:t>
      </w:r>
      <w:r w:rsidR="00B70214">
        <w:t>.</w:t>
      </w:r>
    </w:p>
    <w:p w14:paraId="29B73B1B" w14:textId="77777777" w:rsidR="00C641F5" w:rsidRDefault="00C641F5" w:rsidP="00C641F5">
      <w:pPr>
        <w:pStyle w:val="21"/>
      </w:pPr>
      <w:bookmarkStart w:id="10" w:name="_Toc40712497"/>
      <w:bookmarkStart w:id="11" w:name="_Toc40901451"/>
      <w:r>
        <w:t>Краткая характеристика области применения</w:t>
      </w:r>
      <w:bookmarkEnd w:id="10"/>
      <w:bookmarkEnd w:id="11"/>
    </w:p>
    <w:p w14:paraId="51351AA7" w14:textId="64810E0A" w:rsidR="00DD6150" w:rsidRPr="00DD6150" w:rsidRDefault="00C641F5" w:rsidP="00DD39B6">
      <w:r>
        <w:t xml:space="preserve"> Программа представляет собой игру, предназначена для развлечения и повышения настроения.</w:t>
      </w:r>
    </w:p>
    <w:p w14:paraId="7D4C4A09" w14:textId="77777777" w:rsidR="00DD6150" w:rsidRPr="00DD6150" w:rsidRDefault="00DD6150" w:rsidP="00DD6150"/>
    <w:p w14:paraId="64D47BB8" w14:textId="77777777" w:rsidR="009A51DF" w:rsidRDefault="009A51DF" w:rsidP="009A51DF">
      <w:pPr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469B3323" w14:textId="4BD1F049" w:rsidR="009A51DF" w:rsidRDefault="009A51DF" w:rsidP="000B529F">
      <w:pPr>
        <w:pStyle w:val="1"/>
        <w:numPr>
          <w:ilvl w:val="0"/>
          <w:numId w:val="15"/>
        </w:numPr>
      </w:pPr>
      <w:bookmarkStart w:id="12" w:name="_Toc40901452"/>
      <w:r>
        <w:lastRenderedPageBreak/>
        <w:t>Т</w:t>
      </w:r>
      <w:r w:rsidR="00DD39B6">
        <w:t>ЕХНИЧЕСКИЕ ХАРАКТЕРИСТИКИ</w:t>
      </w:r>
      <w:bookmarkEnd w:id="12"/>
    </w:p>
    <w:p w14:paraId="4B0591C4" w14:textId="223422F6" w:rsidR="009A51DF" w:rsidRDefault="009A51DF" w:rsidP="009A51DF">
      <w:pPr>
        <w:pStyle w:val="21"/>
      </w:pPr>
      <w:bookmarkStart w:id="13" w:name="_Toc40901453"/>
      <w:r>
        <w:t>П</w:t>
      </w:r>
      <w:r w:rsidR="00DD39B6">
        <w:t>остановка задачи на разработку программы</w:t>
      </w:r>
      <w:bookmarkEnd w:id="13"/>
    </w:p>
    <w:p w14:paraId="40C4DF9A" w14:textId="2D635724" w:rsidR="00DD39B6" w:rsidRPr="00DD39B6" w:rsidRDefault="00DD39B6" w:rsidP="00DD39B6">
      <w:r>
        <w:t>В программе должны быть реализованы следующие функции</w:t>
      </w:r>
      <w:r w:rsidRPr="00DD39B6">
        <w:t>:</w:t>
      </w:r>
    </w:p>
    <w:p w14:paraId="284F76B6" w14:textId="77777777" w:rsidR="00DD39B6" w:rsidRDefault="00DD39B6" w:rsidP="00DD39B6">
      <w:pPr>
        <w:numPr>
          <w:ilvl w:val="0"/>
          <w:numId w:val="8"/>
        </w:numPr>
      </w:pPr>
      <w:r>
        <w:t>Выбор никнейма для персонажа</w:t>
      </w:r>
    </w:p>
    <w:p w14:paraId="0BD15881" w14:textId="23E72101" w:rsidR="00DD39B6" w:rsidRDefault="00DD39B6" w:rsidP="00DD39B6">
      <w:pPr>
        <w:numPr>
          <w:ilvl w:val="0"/>
          <w:numId w:val="8"/>
        </w:numPr>
      </w:pPr>
      <w:r>
        <w:t>Поиск случайного матча</w:t>
      </w:r>
    </w:p>
    <w:p w14:paraId="3CFCB3E5" w14:textId="77777777" w:rsidR="00DD39B6" w:rsidRDefault="00DD39B6" w:rsidP="00DD39B6">
      <w:pPr>
        <w:numPr>
          <w:ilvl w:val="0"/>
          <w:numId w:val="8"/>
        </w:numPr>
      </w:pPr>
      <w:r>
        <w:t>Управление персонажем</w:t>
      </w:r>
    </w:p>
    <w:p w14:paraId="6168D594" w14:textId="0DD6701A" w:rsidR="00DD39B6" w:rsidRDefault="00DD39B6" w:rsidP="00DD39B6">
      <w:pPr>
        <w:numPr>
          <w:ilvl w:val="0"/>
          <w:numId w:val="8"/>
        </w:numPr>
      </w:pPr>
      <w:r>
        <w:t>Подсчёт очков в игре</w:t>
      </w:r>
    </w:p>
    <w:p w14:paraId="26E1C091" w14:textId="5028C119" w:rsidR="009A51DF" w:rsidRDefault="00DD39B6" w:rsidP="00DD39B6">
      <w:pPr>
        <w:numPr>
          <w:ilvl w:val="0"/>
          <w:numId w:val="8"/>
        </w:numPr>
      </w:pPr>
      <w:r>
        <w:t>Показ промежуточных и финальных результатов игры</w:t>
      </w:r>
    </w:p>
    <w:p w14:paraId="248D7AA4" w14:textId="133A5C4F" w:rsidR="00DD39B6" w:rsidRDefault="00DD39B6" w:rsidP="00DD39B6">
      <w:pPr>
        <w:numPr>
          <w:ilvl w:val="0"/>
          <w:numId w:val="8"/>
        </w:numPr>
      </w:pPr>
      <w:r>
        <w:t>Возможность отправить сообщение во внутриигровой чат</w:t>
      </w:r>
    </w:p>
    <w:p w14:paraId="135CF138" w14:textId="39315C21" w:rsidR="00AF26A4" w:rsidRDefault="00AF26A4" w:rsidP="00DD39B6">
      <w:pPr>
        <w:numPr>
          <w:ilvl w:val="0"/>
          <w:numId w:val="8"/>
        </w:numPr>
      </w:pPr>
      <w:r>
        <w:t>Показ информации от текущем режиме (задача и оставшееся время)</w:t>
      </w:r>
    </w:p>
    <w:p w14:paraId="3DA53618" w14:textId="0FFFB0E0" w:rsidR="009A51DF" w:rsidRDefault="00AF26A4" w:rsidP="009A51DF">
      <w:pPr>
        <w:pStyle w:val="21"/>
      </w:pPr>
      <w:bookmarkStart w:id="14" w:name="_Toc40901454"/>
      <w:r>
        <w:t>Описание алгоритма и функционирования программы</w:t>
      </w:r>
      <w:bookmarkEnd w:id="14"/>
    </w:p>
    <w:p w14:paraId="5570C006" w14:textId="14D354A7" w:rsidR="00AF26A4" w:rsidRDefault="00AF26A4" w:rsidP="00AF26A4">
      <w:pPr>
        <w:pStyle w:val="31"/>
      </w:pPr>
      <w:bookmarkStart w:id="15" w:name="_Toc40901455"/>
      <w:r>
        <w:t>Описание игрового процесса</w:t>
      </w:r>
      <w:bookmarkEnd w:id="15"/>
    </w:p>
    <w:p w14:paraId="5B7D4C6B" w14:textId="22ECA240" w:rsidR="00D0365E" w:rsidRDefault="00B7764E" w:rsidP="00D0365E">
      <w:pPr>
        <w:ind w:left="576"/>
      </w:pPr>
      <w:r>
        <w:t>Игрок</w:t>
      </w:r>
      <w:r w:rsidR="00D0365E">
        <w:t xml:space="preserve"> управляет персонажем от третьего лица. </w:t>
      </w:r>
      <w:r>
        <w:t>Игроку нужно набрать больше финальных очков, чем другие, чтобы победить. Финальные очки выдаются в конце каждой миниигры в зависимости от занятого игроком места (чем выше место, тем больше он получит финальных очков). Чтобы занять более высокое место в миниигре пользователь должен собрать как можно больше игровых очков, которые выдаются за выполнение игровых задач. Игровые задачи определяются миниигрой.</w:t>
      </w:r>
    </w:p>
    <w:p w14:paraId="4C70A369" w14:textId="10029AD7" w:rsidR="00B7764E" w:rsidRDefault="00B7764E" w:rsidP="00B7764E">
      <w:pPr>
        <w:pStyle w:val="31"/>
      </w:pPr>
      <w:bookmarkStart w:id="16" w:name="_Toc40901456"/>
      <w:r>
        <w:t>Описание функционирование интерфейса в игре</w:t>
      </w:r>
      <w:bookmarkEnd w:id="16"/>
    </w:p>
    <w:p w14:paraId="55D1EFCB" w14:textId="1D362646" w:rsidR="00B7764E" w:rsidRPr="00665427" w:rsidRDefault="00B7764E" w:rsidP="00B7764E">
      <w:pPr>
        <w:pStyle w:val="ac"/>
      </w:pPr>
      <w:r>
        <w:t>Стартовое меню</w:t>
      </w:r>
      <w:r w:rsidR="00665427">
        <w:t>, которое показывается после загрузки игры</w:t>
      </w:r>
      <w:r w:rsidR="005F5CE1">
        <w:t xml:space="preserve"> (рис. 1)</w:t>
      </w:r>
      <w:r w:rsidR="00665427" w:rsidRPr="00665427">
        <w:t>:</w:t>
      </w:r>
    </w:p>
    <w:p w14:paraId="3431862C" w14:textId="79E0EA86" w:rsidR="00B7764E" w:rsidRDefault="00B7764E" w:rsidP="00B7764E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2063F" wp14:editId="0CA893DE">
            <wp:extent cx="2800350" cy="2450465"/>
            <wp:effectExtent l="0" t="0" r="0" b="698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D951B57" w14:textId="30BEB710" w:rsidR="00B7764E" w:rsidRDefault="00665427" w:rsidP="00B7764E">
      <w:pPr>
        <w:pStyle w:val="ac"/>
      </w:pPr>
      <w:r>
        <w:lastRenderedPageBreak/>
        <w:t>В</w:t>
      </w:r>
      <w:r w:rsidRPr="00665427">
        <w:t xml:space="preserve"> </w:t>
      </w:r>
      <w:r>
        <w:t>нём можно ввести никнейм и начать игру.</w:t>
      </w:r>
    </w:p>
    <w:p w14:paraId="1F81B136" w14:textId="27123F49" w:rsidR="00665427" w:rsidRPr="00665427" w:rsidRDefault="00665427" w:rsidP="005F5CE1">
      <w:pPr>
        <w:pStyle w:val="ac"/>
      </w:pPr>
      <w:r>
        <w:t>После нажатия кнопки играть показывается меню ожидания матча</w:t>
      </w:r>
      <w:r w:rsidR="005F5CE1">
        <w:t xml:space="preserve"> (рис. 2)</w:t>
      </w:r>
      <w:r w:rsidRPr="00665427">
        <w:t>:</w:t>
      </w:r>
    </w:p>
    <w:p w14:paraId="18F6E9DF" w14:textId="5EF80D42" w:rsidR="00665427" w:rsidRDefault="00665427" w:rsidP="00B7764E">
      <w:pPr>
        <w:pStyle w:val="ac"/>
      </w:pPr>
      <w:r>
        <w:rPr>
          <w:noProof/>
          <w:lang w:eastAsia="ru-RU"/>
        </w:rPr>
        <w:drawing>
          <wp:inline distT="0" distB="0" distL="0" distR="0" wp14:anchorId="6D2197A2" wp14:editId="5B2D9A02">
            <wp:extent cx="3115340" cy="2402958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7A1DE9E" w14:textId="3F377D44" w:rsidR="00665427" w:rsidRDefault="00665427" w:rsidP="00B7764E">
      <w:pPr>
        <w:pStyle w:val="ac"/>
      </w:pPr>
      <w:r>
        <w:t>В нём пользователь может посмотреть информацию о матче.</w:t>
      </w:r>
    </w:p>
    <w:p w14:paraId="170BEAB2" w14:textId="41671889" w:rsidR="00665427" w:rsidRDefault="005F5CE1" w:rsidP="00B7764E">
      <w:pPr>
        <w:pStyle w:val="ac"/>
      </w:pPr>
      <w:r>
        <w:t>Во время игры, игроку показывается следующий интерфейс</w:t>
      </w:r>
      <w:r w:rsidRPr="005F5CE1">
        <w:t xml:space="preserve"> (</w:t>
      </w:r>
      <w:r>
        <w:t>рис. 3)</w:t>
      </w:r>
      <w:r w:rsidR="00665427" w:rsidRPr="005F5CE1">
        <w:t>:</w:t>
      </w:r>
    </w:p>
    <w:p w14:paraId="393E5444" w14:textId="5B97B820" w:rsidR="00665427" w:rsidRPr="00BE76F7" w:rsidRDefault="00BE76F7" w:rsidP="00B7764E">
      <w:pPr>
        <w:pStyle w:val="ac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C3DD" wp14:editId="0669E6FA">
                <wp:simplePos x="0" y="0"/>
                <wp:positionH relativeFrom="margin">
                  <wp:posOffset>2059665</wp:posOffset>
                </wp:positionH>
                <wp:positionV relativeFrom="paragraph">
                  <wp:posOffset>3203994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0B71" w14:textId="2F80CB7E" w:rsidR="00D35941" w:rsidRPr="00BE76F7" w:rsidRDefault="00D35941">
                            <w:r>
                              <w:t>Рисунок 3.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4C3D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2.2pt;margin-top:252.3pt;width:194.25pt;height:2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" fillcolor="white [3201]" stroked="f" strokeweight=".5pt">
                <v:textbox>
                  <w:txbxContent>
                    <w:p w14:paraId="134C0B71" w14:textId="2F80CB7E" w:rsidR="00D35941" w:rsidRPr="00BE76F7" w:rsidRDefault="00D35941">
                      <w:r>
                        <w:t>Рисунок 3.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427">
        <w:rPr>
          <w:noProof/>
          <w:lang w:eastAsia="ru-RU"/>
        </w:rPr>
        <w:drawing>
          <wp:inline distT="0" distB="0" distL="0" distR="0" wp14:anchorId="53B3AFCB" wp14:editId="708C8F8B">
            <wp:extent cx="5538159" cy="31139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2F" w14:textId="532DD0CB" w:rsidR="00BE76F7" w:rsidRDefault="00BE76F7" w:rsidP="00BE76F7">
      <w:pPr>
        <w:pStyle w:val="ac"/>
      </w:pPr>
      <w:r>
        <w:t>В нём показывается текущее количество очков у каждого игрока, задача, предметы в зависимости от текущей миниигры. Так же с помощью данного интерфейса пользователь может отправить сообщение в чат.</w:t>
      </w:r>
    </w:p>
    <w:p w14:paraId="3A3D74C7" w14:textId="33F197EA" w:rsidR="00D75453" w:rsidRDefault="005F5CE1" w:rsidP="005F5CE1">
      <w:pPr>
        <w:pStyle w:val="ac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81EE" wp14:editId="3A065693">
                <wp:simplePos x="0" y="0"/>
                <wp:positionH relativeFrom="margin">
                  <wp:align>center</wp:align>
                </wp:positionH>
                <wp:positionV relativeFrom="paragraph">
                  <wp:posOffset>3409759</wp:posOffset>
                </wp:positionV>
                <wp:extent cx="3881755" cy="310515"/>
                <wp:effectExtent l="0" t="0" r="444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77B7" w14:textId="27226F57" w:rsidR="00D35941" w:rsidRPr="00BE76F7" w:rsidRDefault="00D35941" w:rsidP="005F5CE1">
                            <w:r>
                              <w:t>Рисунок 4.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81EE" id="Надпись 10" o:spid="_x0000_s1027" type="#_x0000_t202" style="position:absolute;left:0;text-align:left;margin-left:0;margin-top:268.5pt;width:305.65pt;height:24.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" fillcolor="white [3201]" stroked="f" strokeweight=".5pt">
                <v:textbox>
                  <w:txbxContent>
                    <w:p w14:paraId="67CA77B7" w14:textId="27226F57" w:rsidR="00D35941" w:rsidRPr="00BE76F7" w:rsidRDefault="00D35941" w:rsidP="005F5CE1">
                      <w:r>
                        <w:t>Рисунок 4.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Между минииграми игроку показывается м</w:t>
      </w:r>
      <w:r w:rsidR="00D75453">
        <w:t>еню с промежуточными результатами игры</w:t>
      </w:r>
      <w:r>
        <w:t xml:space="preserve"> (рис. 4)</w:t>
      </w:r>
      <w:r w:rsidR="00D75453" w:rsidRPr="00D75453">
        <w:t>:</w:t>
      </w:r>
      <w:r w:rsidRPr="005F5C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2604E" wp14:editId="6A23ACA7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7F8" w14:textId="107EDB73" w:rsidR="005F5CE1" w:rsidRDefault="005F5CE1" w:rsidP="005F5CE1">
      <w:pPr>
        <w:pStyle w:val="ac"/>
        <w:jc w:val="left"/>
        <w:rPr>
          <w:noProof/>
          <w:lang w:eastAsia="ru-RU"/>
        </w:rPr>
      </w:pPr>
      <w:r>
        <w:rPr>
          <w:noProof/>
          <w:lang w:eastAsia="ru-RU"/>
        </w:rPr>
        <w:t>В нём показывается оставшееся количество миниигр, время до следующей миниигры, а также текущая таблица результатов.</w:t>
      </w:r>
    </w:p>
    <w:p w14:paraId="2CD85E29" w14:textId="432076DF" w:rsidR="005F5CE1" w:rsidRPr="005F5CE1" w:rsidRDefault="005F5CE1" w:rsidP="005F5CE1">
      <w:pPr>
        <w:pStyle w:val="ac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В конце игры пользователю будет показано следующее меню с финальными результатами</w:t>
      </w:r>
      <w:r w:rsidRPr="005F5CE1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5)</w:t>
      </w:r>
      <w:r w:rsidRPr="005F5CE1">
        <w:rPr>
          <w:noProof/>
          <w:lang w:eastAsia="ru-RU"/>
        </w:rPr>
        <w:t>:</w:t>
      </w:r>
    </w:p>
    <w:p w14:paraId="4CE15E01" w14:textId="090625BB" w:rsidR="005F5CE1" w:rsidRDefault="005F5CE1" w:rsidP="005F5CE1">
      <w:pPr>
        <w:pStyle w:val="ac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8417" wp14:editId="69C251D4">
                <wp:simplePos x="0" y="0"/>
                <wp:positionH relativeFrom="margin">
                  <wp:align>center</wp:align>
                </wp:positionH>
                <wp:positionV relativeFrom="paragraph">
                  <wp:posOffset>3199765</wp:posOffset>
                </wp:positionV>
                <wp:extent cx="3881755" cy="31051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C1CE" w14:textId="4EA66985" w:rsidR="00D35941" w:rsidRPr="00BE76F7" w:rsidRDefault="00D35941" w:rsidP="005F5CE1">
                            <w:r>
                              <w:t>Рисунок 5.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8417" id="Надпись 12" o:spid="_x0000_s1028" type="#_x0000_t202" style="position:absolute;margin-left:0;margin-top:251.95pt;width:305.65pt;height:24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" fillcolor="white [3201]" stroked="f" strokeweight=".5pt">
                <v:textbox>
                  <w:txbxContent>
                    <w:p w14:paraId="6FCDC1CE" w14:textId="4EA66985" w:rsidR="00D35941" w:rsidRPr="00BE76F7" w:rsidRDefault="00D35941" w:rsidP="005F5CE1">
                      <w:r>
                        <w:t>Рисунок 5.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30938" wp14:editId="18625A08">
            <wp:extent cx="5705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3295" w14:textId="12A0093D" w:rsidR="005F5CE1" w:rsidRPr="005F5CE1" w:rsidRDefault="005F5CE1" w:rsidP="005F5CE1">
      <w:pPr>
        <w:pStyle w:val="ac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 xml:space="preserve">В нём показывается победитель и таблица результатов. Так же в данном меню есть кнопка </w:t>
      </w:r>
      <w:r w:rsidR="006519B0" w:rsidRPr="006519B0">
        <w:rPr>
          <w:noProof/>
          <w:lang w:eastAsia="ru-RU"/>
        </w:rPr>
        <w:t>“</w:t>
      </w:r>
      <w:r w:rsidR="006519B0">
        <w:rPr>
          <w:noProof/>
          <w:lang w:val="en-US" w:eastAsia="ru-RU"/>
        </w:rPr>
        <w:t>Exit</w:t>
      </w:r>
      <w:r w:rsidR="006519B0" w:rsidRPr="006519B0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выйти из текущей игры и попасть в стартовое меню.</w:t>
      </w:r>
    </w:p>
    <w:p w14:paraId="7E437C20" w14:textId="151389E5" w:rsidR="005F5CE1" w:rsidRDefault="00234B1A" w:rsidP="00EC6290">
      <w:pPr>
        <w:pStyle w:val="31"/>
      </w:pPr>
      <w:bookmarkStart w:id="17" w:name="_Toc40901457"/>
      <w:r>
        <w:t>Описания функционирования передвижения персонажа</w:t>
      </w:r>
      <w:bookmarkEnd w:id="17"/>
    </w:p>
    <w:p w14:paraId="3E3A5BFA" w14:textId="10C00127" w:rsidR="001322B4" w:rsidRPr="000E0955" w:rsidRDefault="001322B4" w:rsidP="001322B4">
      <w:pPr>
        <w:pStyle w:val="ac"/>
      </w:pPr>
      <w:r>
        <w:t xml:space="preserve">За передвижение персонажа отвечает компонента </w:t>
      </w:r>
      <w:r>
        <w:rPr>
          <w:lang w:val="en-US"/>
        </w:rPr>
        <w:t>MotionController</w:t>
      </w:r>
      <w:r w:rsidRPr="001322B4">
        <w:t xml:space="preserve">. </w:t>
      </w:r>
      <w:r>
        <w:t>У</w:t>
      </w:r>
      <w:r w:rsidRPr="001322B4">
        <w:t xml:space="preserve"> </w:t>
      </w:r>
      <w:r>
        <w:t>неё</w:t>
      </w:r>
      <w:r w:rsidRPr="001322B4">
        <w:t xml:space="preserve"> </w:t>
      </w:r>
      <w:r>
        <w:t>есть</w:t>
      </w:r>
      <w:r w:rsidRPr="001322B4">
        <w:t xml:space="preserve"> </w:t>
      </w:r>
      <w:r>
        <w:t>свойства</w:t>
      </w:r>
      <w:r w:rsidRPr="001322B4">
        <w:t xml:space="preserve"> </w:t>
      </w:r>
      <w:r>
        <w:rPr>
          <w:lang w:val="en-US"/>
        </w:rPr>
        <w:t>TargetDirection</w:t>
      </w:r>
      <w:r w:rsidRPr="001322B4">
        <w:t xml:space="preserve"> </w:t>
      </w:r>
      <w:r>
        <w:t>и</w:t>
      </w:r>
      <w:r w:rsidRPr="001322B4">
        <w:t xml:space="preserve"> </w:t>
      </w:r>
      <w:r>
        <w:rPr>
          <w:lang w:val="en-US"/>
        </w:rPr>
        <w:t>TargetRotation</w:t>
      </w:r>
      <w:r w:rsidRPr="001322B4">
        <w:t xml:space="preserve">, </w:t>
      </w:r>
      <w:r>
        <w:t>которые указывают направление, в котором должен двигаться персонаж и направление, в кото</w:t>
      </w:r>
      <w:r w:rsidR="000E0955">
        <w:t>ром развёрнут прицел персонажа.</w:t>
      </w:r>
      <w:r w:rsidR="000E0955" w:rsidRPr="000E0955">
        <w:t xml:space="preserve"> </w:t>
      </w:r>
      <w:r w:rsidR="000E0955">
        <w:rPr>
          <w:lang w:val="en-US"/>
        </w:rPr>
        <w:t>MotionController</w:t>
      </w:r>
      <w:r w:rsidR="000E0955" w:rsidRPr="000E0955">
        <w:t xml:space="preserve"> </w:t>
      </w:r>
      <w:r w:rsidR="000E0955">
        <w:t xml:space="preserve">через специальный коллайдер, расположенный у ног персонажа определяет, стоит ли он на земле. Дальше, если персонаж стоит на земле, то </w:t>
      </w:r>
      <w:r w:rsidR="000E0955">
        <w:rPr>
          <w:lang w:val="en-US"/>
        </w:rPr>
        <w:t>MotionController</w:t>
      </w:r>
      <w:r w:rsidR="000E0955" w:rsidRPr="000E0955">
        <w:t xml:space="preserve"> </w:t>
      </w:r>
      <w:r w:rsidR="000E0955">
        <w:t xml:space="preserve">устанавливает его вектор скорости в направлении </w:t>
      </w:r>
      <w:r w:rsidR="000E0955">
        <w:rPr>
          <w:lang w:val="en-US"/>
        </w:rPr>
        <w:t>TargetDirection</w:t>
      </w:r>
      <w:r w:rsidR="000E0955" w:rsidRPr="000E0955">
        <w:t xml:space="preserve">. </w:t>
      </w:r>
      <w:r w:rsidR="000E0955">
        <w:t>Если скорость персонажа меньше определённого значения, то вместо прямой установки вектора скорости на максимальное значение, контроллер прикладывает усилие к центру персонажа, имитируя отталкивание ногами от земли. Это необходимо для корректной работы физической системы при столкновении с другими объектами.</w:t>
      </w:r>
    </w:p>
    <w:p w14:paraId="01EC297A" w14:textId="0D918649" w:rsidR="00EC6290" w:rsidRDefault="001322B4" w:rsidP="001322B4">
      <w:pPr>
        <w:pStyle w:val="31"/>
      </w:pPr>
      <w:bookmarkStart w:id="18" w:name="_Toc40901458"/>
      <w:r>
        <w:t>Описание функционирования системы действий персонажа</w:t>
      </w:r>
      <w:bookmarkEnd w:id="18"/>
    </w:p>
    <w:p w14:paraId="37286371" w14:textId="33573EF4" w:rsidR="00FC5683" w:rsidRPr="00FC5683" w:rsidRDefault="00FC5683" w:rsidP="00FC5683">
      <w:pPr>
        <w:pStyle w:val="ac"/>
      </w:pPr>
      <w:r>
        <w:t xml:space="preserve">Для управления действиями у каждого персонажа есть компонента </w:t>
      </w:r>
      <w:r>
        <w:rPr>
          <w:lang w:val="en-US"/>
        </w:rPr>
        <w:t>ActionController</w:t>
      </w:r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31"/>
      </w:pPr>
      <w:bookmarkStart w:id="19" w:name="_Toc40901459"/>
      <w:r>
        <w:t>Описание функционирования системы здоровья персонажа</w:t>
      </w:r>
      <w:bookmarkEnd w:id="19"/>
    </w:p>
    <w:p w14:paraId="3516E697" w14:textId="77C3774F" w:rsidR="00386985" w:rsidRPr="00386985" w:rsidRDefault="00386985" w:rsidP="00386985">
      <w:pPr>
        <w:pStyle w:val="ac"/>
      </w:pPr>
      <w:r>
        <w:t xml:space="preserve">Для управления здоровьем персонажа используется компонента </w:t>
      </w:r>
      <w:r>
        <w:rPr>
          <w:lang w:val="en-US"/>
        </w:rPr>
        <w:t>HPController</w:t>
      </w:r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комионенту происходит нанесение урона. Если здоровье персонажа становится равным нулю, то </w:t>
      </w:r>
      <w:r>
        <w:rPr>
          <w:lang w:val="en-US"/>
        </w:rPr>
        <w:t>HPController</w:t>
      </w:r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31"/>
      </w:pPr>
      <w:bookmarkStart w:id="20" w:name="_Toc40901460"/>
      <w:r>
        <w:t>Описание функционирования системы оружия</w:t>
      </w:r>
      <w:bookmarkEnd w:id="20"/>
    </w:p>
    <w:p w14:paraId="25AC7D7B" w14:textId="4683FA47" w:rsidR="00EC7A58" w:rsidRDefault="00386985" w:rsidP="00EC7A58">
      <w:pPr>
        <w:pStyle w:val="ac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r>
        <w:rPr>
          <w:lang w:val="en-US"/>
        </w:rPr>
        <w:t>ReloadingGun</w:t>
      </w:r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инвенторя персонажа</w:t>
      </w:r>
      <w:r>
        <w:t xml:space="preserve">. Количество патронов и магазинов зависитот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c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r>
        <w:rPr>
          <w:lang w:val="en-US"/>
        </w:rPr>
        <w:t>ShootPistolAction</w:t>
      </w:r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r>
        <w:rPr>
          <w:lang w:val="en-US"/>
        </w:rPr>
        <w:t>ShootSemiautoAction</w:t>
      </w:r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c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c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31"/>
      </w:pPr>
      <w:bookmarkStart w:id="21" w:name="_Toc40901461"/>
      <w:r>
        <w:lastRenderedPageBreak/>
        <w:t>Описание функционирования выстрелов</w:t>
      </w:r>
      <w:bookmarkEnd w:id="21"/>
    </w:p>
    <w:p w14:paraId="23EB8976" w14:textId="3F5B6E3E" w:rsidR="00E07FDA" w:rsidRPr="00E07FDA" w:rsidRDefault="00E07FDA" w:rsidP="00E07FDA">
      <w:pPr>
        <w:pStyle w:val="ac"/>
      </w:pPr>
      <w:r>
        <w:t xml:space="preserve">Выстрелы из оружия происходят через специальный класс ShootSystem.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DrawTargetedTracerCommand, которая </w:t>
      </w:r>
      <w:r w:rsidR="0088237B">
        <w:t xml:space="preserve">рисует след от пули между персонажем, который стрелял и персонажем в которого попали. В случае, если игрок промахнулся трасер будет нарисован между ним и точкой с помощью команды </w:t>
      </w:r>
      <w:r w:rsidR="0088237B">
        <w:rPr>
          <w:lang w:val="en-US"/>
        </w:rPr>
        <w:t>DrawPositionTracerCommand</w:t>
      </w:r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r>
        <w:rPr>
          <w:lang w:val="en-US"/>
        </w:rPr>
        <w:t>ShootSystem</w:t>
      </w:r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c"/>
      </w:pPr>
    </w:p>
    <w:p w14:paraId="2E91ACDB" w14:textId="4EF573F8" w:rsidR="00386985" w:rsidRDefault="00386985" w:rsidP="00386985">
      <w:pPr>
        <w:pStyle w:val="31"/>
      </w:pPr>
      <w:bookmarkStart w:id="22" w:name="_Toc40901462"/>
      <w:r>
        <w:t>Описание работы системы игровых режимов (миниигр)</w:t>
      </w:r>
      <w:bookmarkEnd w:id="22"/>
    </w:p>
    <w:p w14:paraId="3AF3B73B" w14:textId="362E02A4" w:rsidR="00E07FDA" w:rsidRPr="00EC6466" w:rsidRDefault="0088237B" w:rsidP="00E07FDA">
      <w:pPr>
        <w:pStyle w:val="ac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c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c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c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c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c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c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31"/>
      </w:pPr>
      <w:bookmarkStart w:id="23" w:name="_Toc40901463"/>
      <w:r>
        <w:t>Описание работы системы начисления очков и выбора победителя</w:t>
      </w:r>
      <w:bookmarkEnd w:id="23"/>
    </w:p>
    <w:p w14:paraId="16A21236" w14:textId="182CBC65" w:rsidR="0088237B" w:rsidRPr="0088237B" w:rsidRDefault="0088237B" w:rsidP="0088237B">
      <w:pPr>
        <w:pStyle w:val="ac"/>
      </w:pPr>
      <w:r>
        <w:t>За опредёленные действия в каждой миниигре игрок будут получать очки. После окончания миниигры и подсчёта результатов, игроки сортируются по количеству очков. Дальше, согласно полученному месту, каждый игрок получает определённое количество финальных очков. Тот, кто собрал больше всех финальных очков за все миниигры (суммарно) побеждает.</w:t>
      </w:r>
    </w:p>
    <w:p w14:paraId="2897D8A4" w14:textId="681C5354" w:rsidR="00234B1A" w:rsidRDefault="00234B1A" w:rsidP="00EC6290">
      <w:pPr>
        <w:pStyle w:val="31"/>
      </w:pPr>
      <w:bookmarkStart w:id="24" w:name="_Toc40901464"/>
      <w:r>
        <w:t>Описание функционирования подвижной платформы</w:t>
      </w:r>
      <w:bookmarkEnd w:id="24"/>
    </w:p>
    <w:p w14:paraId="0744362D" w14:textId="5BA090C2" w:rsidR="0088237B" w:rsidRPr="0088237B" w:rsidRDefault="0088237B" w:rsidP="0088237B">
      <w:pPr>
        <w:pStyle w:val="ac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31"/>
      </w:pPr>
      <w:bookmarkStart w:id="25" w:name="_Toc40901465"/>
      <w:r>
        <w:t>Описание функционирования поиска матча</w:t>
      </w:r>
      <w:bookmarkEnd w:id="25"/>
    </w:p>
    <w:p w14:paraId="39DE5BC9" w14:textId="7CBFBAD8" w:rsidR="00863695" w:rsidRPr="00863695" w:rsidRDefault="00863695" w:rsidP="00863695">
      <w:pPr>
        <w:pStyle w:val="ac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>Для этого на сервер отправляется запрос о всех текущих свободных матчах. Если сервер нашёл свободный матч, то игрок присоединяется к нему. Иначе клиент отпраляет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31"/>
      </w:pPr>
      <w:bookmarkStart w:id="26" w:name="_Toc40901466"/>
      <w:r>
        <w:t>Описание функционирования системы команд и взаимодействия с сервером</w:t>
      </w:r>
      <w:bookmarkEnd w:id="26"/>
    </w:p>
    <w:p w14:paraId="11BAC478" w14:textId="01075798" w:rsidR="006C0B86" w:rsidRPr="006C0B86" w:rsidRDefault="006C0B86" w:rsidP="006C0B86">
      <w:pPr>
        <w:pStyle w:val="ac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c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c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c"/>
        <w:ind w:left="1785" w:firstLine="0"/>
      </w:pPr>
      <w:r>
        <w:lastRenderedPageBreak/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c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c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c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c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c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c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c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c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c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c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c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c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Номер сообщения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c"/>
        <w:ind w:left="1785" w:firstLine="0"/>
      </w:pPr>
      <w:r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af1"/>
        <w:rPr>
          <w:lang w:val="ru-RU"/>
        </w:rPr>
      </w:pPr>
    </w:p>
    <w:p w14:paraId="099BF65F" w14:textId="2B5CD35E" w:rsidR="00530B76" w:rsidRPr="00530B76" w:rsidRDefault="00530B76" w:rsidP="006C0B86">
      <w:pPr>
        <w:pStyle w:val="ac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c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c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c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c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c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af1"/>
        <w:rPr>
          <w:lang w:val="ru-RU"/>
        </w:rPr>
      </w:pPr>
    </w:p>
    <w:p w14:paraId="52052B59" w14:textId="73E1DC4C" w:rsidR="00530B76" w:rsidRPr="006D0EB0" w:rsidRDefault="00530B76" w:rsidP="006C0B86">
      <w:pPr>
        <w:pStyle w:val="ac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c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c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c"/>
        <w:ind w:left="1785" w:firstLine="0"/>
      </w:pPr>
      <w:r>
        <w:lastRenderedPageBreak/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c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c"/>
        <w:ind w:left="1785" w:firstLine="0"/>
      </w:pPr>
    </w:p>
    <w:p w14:paraId="64DF51B3" w14:textId="6BE1E0E2" w:rsidR="006D0EB0" w:rsidRDefault="006D0EB0" w:rsidP="006C0B86">
      <w:pPr>
        <w:pStyle w:val="ac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JSON-запрос</w:t>
      </w:r>
    </w:p>
    <w:p w14:paraId="34815728" w14:textId="74F72106" w:rsidR="006D0EB0" w:rsidRDefault="006D0EB0" w:rsidP="006D0EB0">
      <w:pPr>
        <w:pStyle w:val="ac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c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c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c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c"/>
      </w:pPr>
      <w:r>
        <w:t>Сервер отправляет клиенту собщение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c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c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c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c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c"/>
        <w:numPr>
          <w:ilvl w:val="0"/>
          <w:numId w:val="29"/>
        </w:numPr>
      </w:pPr>
      <w:r>
        <w:t>Если у переменной с флагами установлен первый бит в 1, значит отправляемое сообщение важное и сервер должен сохранить его у себя (чтобы иметь потом 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c"/>
        <w:numPr>
          <w:ilvl w:val="0"/>
          <w:numId w:val="29"/>
        </w:numPr>
      </w:pPr>
      <w:r>
        <w:t>Если у переменной с флагами установлен второй бит в 1, значит клиент хочет, чтобы сервер переотправил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c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закодированые в порядке их объявления в классе команды. Создание кода для сериализации и десериализации команд происходит посредством специального скрипта на питоне – </w:t>
      </w:r>
      <w:r>
        <w:rPr>
          <w:lang w:val="en-US"/>
        </w:rPr>
        <w:t>codegen</w:t>
      </w:r>
      <w:r w:rsidRPr="00A15789">
        <w:t>.</w:t>
      </w:r>
      <w:r>
        <w:rPr>
          <w:lang w:val="en-US"/>
        </w:rPr>
        <w:t>py</w:t>
      </w:r>
      <w:r w:rsidRPr="00A15789">
        <w:t>.</w:t>
      </w:r>
    </w:p>
    <w:p w14:paraId="58781497" w14:textId="39D0DD01" w:rsidR="006C0B86" w:rsidRDefault="006D0EB0" w:rsidP="006D0EB0">
      <w:pPr>
        <w:pStyle w:val="ac"/>
        <w:ind w:firstLine="0"/>
      </w:pPr>
      <w:r>
        <w:tab/>
        <w:t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миниигрой.</w:t>
      </w:r>
    </w:p>
    <w:p w14:paraId="2965DF7C" w14:textId="05225569" w:rsidR="00A15789" w:rsidRDefault="00A15789" w:rsidP="00A15789">
      <w:pPr>
        <w:pStyle w:val="31"/>
      </w:pPr>
      <w:bookmarkStart w:id="27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7"/>
    </w:p>
    <w:p w14:paraId="4A5CB3FC" w14:textId="14065CE0" w:rsidR="008D35C6" w:rsidRPr="008D35C6" w:rsidRDefault="008D35C6" w:rsidP="00D35941">
      <w:pPr>
        <w:pStyle w:val="ac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c"/>
        <w:ind w:firstLine="0"/>
      </w:pPr>
    </w:p>
    <w:p w14:paraId="6B4ECA6D" w14:textId="4D113416" w:rsidR="009A51DF" w:rsidRDefault="00AF26A4" w:rsidP="00AF26A4">
      <w:pPr>
        <w:pStyle w:val="21"/>
      </w:pPr>
      <w:bookmarkStart w:id="28" w:name="_Toc40901468"/>
      <w:r>
        <w:t>Описание и обоснование выбора метода организации входных и выходных данных</w:t>
      </w:r>
      <w:bookmarkEnd w:id="28"/>
    </w:p>
    <w:p w14:paraId="53470897" w14:textId="1E5A8F74" w:rsidR="00AF26A4" w:rsidRDefault="004576C2" w:rsidP="00AF26A4">
      <w:pPr>
        <w:pStyle w:val="31"/>
      </w:pPr>
      <w:bookmarkStart w:id="29" w:name="_Toc40901469"/>
      <w:r>
        <w:t>Описание метода организации входных и выходных данных</w:t>
      </w:r>
      <w:bookmarkEnd w:id="29"/>
    </w:p>
    <w:p w14:paraId="6E5BEFEE" w14:textId="245E3668" w:rsidR="004576C2" w:rsidRPr="004576C2" w:rsidRDefault="004576C2" w:rsidP="00D35941">
      <w:pPr>
        <w:pStyle w:val="ac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логи событий.</w:t>
      </w:r>
    </w:p>
    <w:p w14:paraId="4B043212" w14:textId="09E9EDFE" w:rsidR="004576C2" w:rsidRDefault="004576C2" w:rsidP="004576C2">
      <w:pPr>
        <w:pStyle w:val="31"/>
      </w:pPr>
      <w:bookmarkStart w:id="30" w:name="_Toc40901470"/>
      <w:r>
        <w:t>Обоснование метода организации входных и выходных данных</w:t>
      </w:r>
      <w:bookmarkEnd w:id="30"/>
    </w:p>
    <w:p w14:paraId="44054500" w14:textId="3126CAE8" w:rsidR="004576C2" w:rsidRDefault="004576C2" w:rsidP="00D35941">
      <w:pPr>
        <w:pStyle w:val="ac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21"/>
      </w:pPr>
      <w:bookmarkStart w:id="31" w:name="_Toc40901471"/>
      <w:r>
        <w:t>Описание и обоснование выбора состава технических и программных средств</w:t>
      </w:r>
      <w:bookmarkEnd w:id="31"/>
    </w:p>
    <w:p w14:paraId="5E4B61EF" w14:textId="3F3D47B3" w:rsidR="005F18F7" w:rsidRPr="005F197F" w:rsidRDefault="005F18F7" w:rsidP="00D35941">
      <w:pPr>
        <w:pStyle w:val="ac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c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c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c"/>
        <w:numPr>
          <w:ilvl w:val="0"/>
          <w:numId w:val="30"/>
        </w:numPr>
      </w:pPr>
      <w:r w:rsidRPr="005F197F">
        <w:t>Операционная система</w:t>
      </w:r>
      <w:r>
        <w:t>: Windows 7 и выше, Ubuntu 16.04 или другая совместимая</w:t>
      </w:r>
      <w:r w:rsidRPr="00076058">
        <w:t xml:space="preserve"> с ней ОС семейства Linux;</w:t>
      </w:r>
    </w:p>
    <w:p w14:paraId="612F780A" w14:textId="454ACCBB" w:rsidR="005F18F7" w:rsidRPr="005F197F" w:rsidRDefault="005F18F7" w:rsidP="00D35941">
      <w:pPr>
        <w:pStyle w:val="ac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c"/>
        <w:numPr>
          <w:ilvl w:val="0"/>
          <w:numId w:val="30"/>
        </w:numPr>
      </w:pPr>
      <w:r w:rsidRPr="005F197F"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c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c"/>
        <w:numPr>
          <w:ilvl w:val="0"/>
          <w:numId w:val="30"/>
        </w:numPr>
      </w:pPr>
      <w:r>
        <w:t>Интернет соединение: скорость не ниже 8 мбит / сек</w:t>
      </w:r>
    </w:p>
    <w:p w14:paraId="7CB79A12" w14:textId="4FDC24E0" w:rsidR="005F18F7" w:rsidRDefault="00266C5B" w:rsidP="00D35941">
      <w:pPr>
        <w:pStyle w:val="ac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c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c"/>
      </w:pPr>
      <w:r>
        <w:t>Серверу</w:t>
      </w:r>
      <w:r w:rsidRPr="008A12C0">
        <w:t xml:space="preserve"> </w:t>
      </w:r>
      <w:r>
        <w:t>необходимо и</w:t>
      </w:r>
      <w:r w:rsidR="00266C5B">
        <w:t>нтернет соединение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c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c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c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c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r>
        <w:rPr>
          <w:lang w:val="en-US"/>
        </w:rPr>
        <w:t>webgl</w:t>
      </w:r>
      <w:r w:rsidRPr="005F18F7">
        <w:t>;</w:t>
      </w:r>
    </w:p>
    <w:p w14:paraId="254B965C" w14:textId="267D4189" w:rsidR="005F18F7" w:rsidRPr="005F197F" w:rsidRDefault="005F18F7" w:rsidP="00D35941">
      <w:pPr>
        <w:pStyle w:val="ac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c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c"/>
        <w:numPr>
          <w:ilvl w:val="0"/>
          <w:numId w:val="31"/>
        </w:numPr>
      </w:pPr>
      <w:r w:rsidRPr="005F197F">
        <w:lastRenderedPageBreak/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c"/>
        <w:numPr>
          <w:ilvl w:val="0"/>
          <w:numId w:val="31"/>
        </w:numPr>
      </w:pPr>
      <w:r w:rsidRPr="005F197F">
        <w:t>Интернет соединение: скорость не ниже 4 мбит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c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c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c"/>
      </w:pPr>
      <w:r>
        <w:t>Программе необходимо заданное количество ОЗУ</w:t>
      </w:r>
      <w:r w:rsidR="005F18F7">
        <w:t xml:space="preserve"> д</w:t>
      </w:r>
      <w:r>
        <w:t>ля хранения текстур и исполняемого файла игры, поско</w:t>
      </w:r>
      <w:r w:rsidR="008815FF">
        <w:tab/>
      </w:r>
      <w:r>
        <w:t>льку браузер сохраняет все файлы в ней.</w:t>
      </w:r>
    </w:p>
    <w:p w14:paraId="40A2D723" w14:textId="001B8F6C" w:rsidR="00266C5B" w:rsidRDefault="00266C5B" w:rsidP="00D35941">
      <w:pPr>
        <w:pStyle w:val="ac"/>
      </w:pPr>
      <w:r>
        <w:t>Требование к скорости интернет соединению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c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1"/>
        <w:numPr>
          <w:ilvl w:val="0"/>
          <w:numId w:val="15"/>
        </w:numPr>
      </w:pPr>
      <w:bookmarkStart w:id="32" w:name="_Toc40901472"/>
      <w:r>
        <w:t>ТЕХНИКО-ЭКОНОМИЧЕСКИЕ ПОКАЗАТЕЛИ</w:t>
      </w:r>
      <w:bookmarkEnd w:id="32"/>
    </w:p>
    <w:p w14:paraId="652FD2BA" w14:textId="77777777" w:rsidR="009A51DF" w:rsidRDefault="009A51DF" w:rsidP="009A51DF">
      <w:pPr>
        <w:pStyle w:val="21"/>
      </w:pPr>
      <w:bookmarkStart w:id="33" w:name="_Toc40901473"/>
      <w:r>
        <w:t>Предполагаемая потребность</w:t>
      </w:r>
      <w:bookmarkEnd w:id="33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>ю аудиториюн</w:t>
      </w:r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21"/>
      </w:pPr>
      <w:bookmarkStart w:id="34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4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1"/>
      </w:pPr>
      <w:bookmarkStart w:id="35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5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195EC63" w14:textId="77777777" w:rsidR="008152FE" w:rsidRDefault="00070ADB" w:rsidP="000B529F"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 правил и способов, реализующий определённым образом некоторую часть интерактивного взаимодействия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1"/>
      </w:pPr>
      <w:bookmarkStart w:id="36" w:name="_Toc40901476"/>
      <w:r>
        <w:lastRenderedPageBreak/>
        <w:t>ПРИЛОЖЕНИЕ 2</w:t>
      </w:r>
      <w:bookmarkEnd w:id="36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Классы</w:t>
            </w:r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AIController</w:t>
            </w:r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игрока, управлемого искуственным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AutoRotateToCamera</w:t>
            </w:r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BulletTrailRenderer</w:t>
            </w:r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Character.ActionController</w:t>
            </w:r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Character.Actions.IAction</w:t>
            </w:r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Интерфейс действия пользователя</w:t>
            </w:r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Character.Actions.PushAction</w:t>
            </w:r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Character.Actions.ShootAction&lt;T&gt;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Character.Actions.ShootPistolAction</w:t>
            </w:r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Character.CameraFollower</w:t>
            </w:r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Character.CharacterAnimator</w:t>
            </w:r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анимации персонажа</w:t>
            </w:r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Character.CharacterController</w:t>
            </w:r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Character.Guns.BombGun</w:t>
            </w:r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гранотомета</w:t>
            </w:r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Character.Guns.BombGunController</w:t>
            </w:r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Character.Guns.GunController&lt;T&gt;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Character.Guns.GunState</w:t>
            </w:r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Перечесление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Character.Guns.IGun</w:t>
            </w:r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Интерфейс оружия</w:t>
            </w:r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Character.Guns.Pistol</w:t>
            </w:r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пистолета</w:t>
            </w:r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Character.Guns.PistolController</w:t>
            </w:r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Character.Guns.ReloadingGun</w:t>
            </w:r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Character.Guns.SemiautoController</w:t>
            </w:r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Character.Guns.SemiautoGun</w:t>
            </w:r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автомата</w:t>
            </w:r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Character.Guns.ShotGun</w:t>
            </w:r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дробовика</w:t>
            </w:r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Character.Guns.ShotgunController</w:t>
            </w:r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Character.HP.DamageSource</w:t>
            </w:r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работы с истониками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Character.HP.HPChange</w:t>
            </w:r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Character.HP.HPController</w:t>
            </w:r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Character.MotionController</w:t>
            </w:r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Character.PlayerAnimationState</w:t>
            </w:r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монетки</w:t>
            </w:r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сообщаяющая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Добавляет игрока в игру</w:t>
            </w:r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r w:rsidRPr="00F603B7">
              <w:rPr>
                <w:rFonts w:ascii="Times New Roman" w:hAnsi="Times New Roman" w:cs="Times New Roman"/>
              </w:rPr>
              <w:t>GameManager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CommandsSystem.Commands.SetGameMode</w:t>
            </w:r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r w:rsidRPr="00F603B7">
              <w:rPr>
                <w:rFonts w:ascii="Times New Roman" w:hAnsi="Times New Roman" w:cs="Times New Roman"/>
              </w:rPr>
              <w:t>ParabolaFlyingObject</w:t>
            </w:r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Команда начать игру</w:t>
            </w:r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CommandsSystem.CommandsSystem</w:t>
            </w:r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сериализации и десериализации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CommandsSystem.ICommand</w:t>
            </w:r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Интерфейс для команды</w:t>
            </w:r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DefaultNamespace.AutoHideOnStart</w:t>
            </w:r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Editor.ClientEditor</w:t>
            </w:r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Events.EventsHandler</w:t>
            </w:r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обработки событий</w:t>
            </w:r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Events.EventsManager</w:t>
            </w:r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Game.Game.MatchesManager.STATE</w:t>
            </w:r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Game.MatchInfo</w:t>
            </w:r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Game.MatchesManager</w:t>
            </w:r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GameMechanics.Bomb</w:t>
            </w:r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бобмы</w:t>
            </w:r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GameMechanics.BombTriggerHPExploder</w:t>
            </w:r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GameMechanics.MovingPlatform</w:t>
            </w:r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подвижной платформы</w:t>
            </w:r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GameMechanics.ParabolaFlyingObject</w:t>
            </w:r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летящего по тректории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GameMode.GameManager</w:t>
            </w:r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управления игрой</w:t>
            </w:r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GameMode.GameMode.GameManager.STATE</w:t>
            </w:r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Перечисление возможных состояний игры</w:t>
            </w:r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Перечисление состояний режима</w:t>
            </w:r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Перечисление состояния игрового режима</w:t>
            </w:r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GameMode.GameModeFunctions</w:t>
            </w:r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GameMode.IGameMode</w:t>
            </w:r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Интерфейс для игрового режима</w:t>
            </w:r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GameMode.InstanceManager</w:t>
            </w:r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управления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GameMode.PickCoinsGameMode</w:t>
            </w:r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GameMode.Player</w:t>
            </w:r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игрока</w:t>
            </w:r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GameMode.PlayerStorage</w:t>
            </w:r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GameMode.PlayersManager</w:t>
            </w:r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GameMode.ShooterGameMode</w:t>
            </w:r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HandAnimationBlender</w:t>
            </w:r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IOwnedEventHandler</w:t>
            </w:r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Interpolation.Interpolation.UnmanagedGameObject&lt;T&gt;.Data</w:t>
            </w:r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Данные для синхронизации объекта</w:t>
            </w:r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Interpolation.ManagedGameObject&lt;T&gt;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Interpolation.Properties.GameObjectProperty&lt;T&gt;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Interpolation.UnmanagedGameObject&lt;T&gt;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JsonRequest.Request</w:t>
            </w:r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JsonRequest.RequestType</w:t>
            </w:r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JsonRequest.RequestsManager</w:t>
            </w:r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JsonRequest.Response</w:t>
            </w:r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MainUIController</w:t>
            </w:r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MessageFlags</w:t>
            </w:r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MessageType</w:t>
            </w:r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r w:rsidRPr="00F603B7">
              <w:rPr>
                <w:rFonts w:ascii="Times New Roman" w:hAnsi="Times New Roman" w:cs="Times New Roman"/>
              </w:rPr>
              <w:t>c</w:t>
            </w:r>
            <w:r w:rsidRPr="00F603B7">
              <w:rPr>
                <w:rFonts w:ascii="Times New Roman" w:hAnsi="Times New Roman" w:cs="Times New Roman"/>
                <w:lang w:val="ru-RU"/>
              </w:rPr>
              <w:t>ления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Networking.CommandsHandler</w:t>
            </w:r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Networking.UniqCodes</w:t>
            </w:r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Перчисление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ObjectID: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ObjectID:.ObjectData</w:t>
            </w:r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PlayerController</w:t>
            </w:r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QueueExtension</w:t>
            </w:r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дополнительными функциями для очериди</w:t>
            </w:r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для треугольника</w:t>
            </w:r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TrianglePolygon</w:t>
            </w:r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UI.DebugUI</w:t>
            </w:r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Компонента отладочного интерфейса</w:t>
            </w:r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UI.MultiImagePanel</w:t>
            </w:r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панели интерфейса с одинаковыми изображенями</w:t>
            </w:r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UI.StartUIController</w:t>
            </w:r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вращающегося игрвого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 с дополнительными методами</w:t>
            </w:r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WebGLEditorScript</w:t>
            </w:r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r w:rsidRPr="00F603B7">
              <w:rPr>
                <w:rFonts w:ascii="Times New Roman" w:hAnsi="Times New Roman" w:cs="Times New Roman"/>
              </w:rPr>
              <w:t>webgl</w:t>
            </w:r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WebSocketHandler</w:t>
            </w:r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sClient</w:t>
            </w:r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sClient.STATE</w:t>
            </w:r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</w:t>
            </w:r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AIController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AIController</w:t>
            </w:r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AutoRotateToCamera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AutoRotateToCamera</w:t>
            </w:r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LateUpdate</w:t>
            </w:r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BulletTrailRenderer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BulletTrailRenderer</w:t>
            </w:r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</w:t>
            </w:r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Первая позиция</w:t>
            </w:r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Вторая позиция</w:t>
            </w:r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BulletTrailRenderer</w:t>
            </w:r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MoveFromTo</w:t>
            </w:r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Создаёт след от пули</w:t>
            </w:r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_moveTo</w:t>
            </w:r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Передвигает след от пули</w:t>
            </w:r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Character.ActionController</w:t>
            </w:r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CharacterAnimator игрока</w:t>
            </w:r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currentAction</w:t>
            </w:r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IAction</w:t>
            </w:r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действие</w:t>
            </w:r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_actionDoing</w:t>
            </w:r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Переменная для хранения DoAction</w:t>
            </w:r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Character.ActionController</w:t>
            </w:r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</w:t>
            </w:r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StopCurrent</w:t>
            </w:r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Прекращает выполнение текущего действия</w:t>
            </w:r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SetAction&lt;T&gt;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System.Action&lt;T&gt;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Изменяет действие персонажа</w:t>
            </w:r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SetNothing</w:t>
            </w:r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действие перонажа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IAction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1A79DB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интерфейса Character.Actions.IAction</w:t>
            </w:r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OnStartDoing</w:t>
            </w:r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OnStopDoing</w:t>
            </w:r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PushAction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1A79DB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Character.Actions.PushAction</w:t>
            </w:r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pushCollider</w:t>
            </w:r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внутри котрого нужно толькать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CharacterAnimator у игрока</w:t>
            </w:r>
          </w:p>
        </w:tc>
      </w:tr>
      <w:tr w:rsidR="00F603B7" w:rsidRPr="001A79DB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Character.Actions.PushAction</w:t>
            </w:r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OnStartDoing</w:t>
            </w:r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Начинает выполнять данное действие</w:t>
            </w:r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pushEnd</w:t>
            </w:r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OnStopDoing</w:t>
            </w:r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Заканчивает выполнять данное действие</w:t>
            </w:r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ShootAction</w:t>
      </w:r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1A79DB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Character.Actions.ShootAction&lt;T&gt;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CharacterAnimator у игрока</w:t>
            </w:r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1A79DB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Методы  класса Character.Actions.ShootAction&lt;T&gt;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OnEnable</w:t>
            </w:r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OnDisable</w:t>
            </w:r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OnStartDoing</w:t>
            </w:r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OnStopDoing</w:t>
            </w:r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ShootPistolAction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1A79DB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Character.Actions.ShootPistolAction</w:t>
            </w:r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needShoot</w:t>
            </w:r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была отдана последняя команда стрелять. Нужно для возможности отдать команду стрелять, если до перезарядки орудия осталось меньше 150 мсек</w:t>
            </w:r>
          </w:p>
        </w:tc>
      </w:tr>
      <w:tr w:rsidR="00F603B7" w:rsidRPr="001A79DB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Character.Actions.ShootPistolAction</w:t>
            </w:r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OnStartDoing</w:t>
            </w:r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Отдает команду стрелять</w:t>
            </w:r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Вызывается при прекращении действия</w:t>
            </w:r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LateUpdate</w:t>
            </w:r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ShootSemiautoAction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1A79DB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Character.Actions.ShootSemiautoAction</w:t>
            </w:r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needShoot</w:t>
            </w:r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Переенная показывающая, нужно ли производить выстрел</w:t>
            </w:r>
          </w:p>
        </w:tc>
      </w:tr>
      <w:tr w:rsidR="00F603B7" w:rsidRPr="001A79DB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Character.Actions.ShootSemiautoAction</w:t>
            </w:r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OnStartDoing</w:t>
            </w:r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Начинает стрельбу из оружия</w:t>
            </w:r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OnStopDoing</w:t>
            </w:r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Прекращает стрельбу из оружия</w:t>
            </w:r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LateUpdate</w:t>
            </w:r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CameraFollower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Character.CameraFollower</w:t>
            </w:r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yLevel</w:t>
            </w:r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Character.CameraFollower</w:t>
            </w:r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LateUpdate</w:t>
            </w:r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CharacterAnimator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Character.CharacterAnimator</w:t>
            </w:r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handAnimationBlender</w:t>
            </w:r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HandAnimationBlender</w:t>
            </w:r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HandAnimationBlender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RotationSpeed</w:t>
            </w:r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rotationSpeed</w:t>
            </w:r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_animationState</w:t>
            </w:r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PlayerAnimationState</w:t>
            </w:r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Character.CharacterAnimator</w:t>
            </w:r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SetIdle</w:t>
            </w:r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Управлет анимацией стояния</w:t>
            </w:r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SetSpeed</w:t>
            </w:r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Показывает анимацию толкания</w:t>
            </w:r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SetRotationSpeed</w:t>
            </w:r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rotationSpeed</w:t>
            </w:r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CharacterController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Character.CharacterController</w:t>
            </w:r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motionController</w:t>
            </w:r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MotionController</w:t>
            </w:r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motionController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actionController</w:t>
            </w:r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ActionController</w:t>
            </w:r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actionController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Character.CharacterController</w:t>
            </w:r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BombGun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Поля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BombGun</w:t>
            </w:r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_fullReloadTime</w:t>
            </w:r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_reloadTime</w:t>
            </w:r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между выстрелами</w:t>
            </w:r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_bulletsInMagazine</w:t>
            </w:r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GetFullReloadTime()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Возвращает время перезарядки магазина</w:t>
            </w:r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GetReloadTime()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GetBulletsInMagazine()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BombGun</w:t>
            </w:r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из гранатомета</w:t>
            </w:r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гранотомет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GunController</w:t>
      </w:r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1A79DB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Character.Guns.GunController&lt;T&gt;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r w:rsidRPr="00F603B7">
              <w:rPr>
                <w:rFonts w:ascii="Times New Roman" w:hAnsi="Times New Roman" w:cs="Times New Roman"/>
              </w:rPr>
              <w:t>Нужно для предотвращения спама командами подобрать оружие</w:t>
            </w:r>
          </w:p>
        </w:tc>
      </w:tr>
      <w:tr w:rsidR="00F603B7" w:rsidRPr="001A79DB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Character.Guns.GunController&lt;T&gt;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OnTriggerEnter</w:t>
            </w:r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IGun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Свойства  интерфейса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IGun</w:t>
            </w:r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GunState</w:t>
            </w:r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 оружия</w:t>
            </w:r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EC6466">
              <w:rPr>
                <w:rFonts w:ascii="Times New Roman" w:hAnsi="Times New Roman" w:cs="Times New Roman"/>
                <w:lang w:val="ru-RU"/>
              </w:rPr>
              <w:t xml:space="preserve">Методы  интерфейса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IGun</w:t>
            </w:r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OnPickedUp</w:t>
            </w:r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OnDropped</w:t>
            </w:r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1A79DB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Character.Guns.Pistol</w:t>
            </w:r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_fullReloadTime</w:t>
            </w:r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_reloadTime</w:t>
            </w:r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между выстрелами</w:t>
            </w:r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_bulletsInMagazine</w:t>
            </w:r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Урон от выстрела</w:t>
            </w:r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GetFullReloadTime()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Возвращает время перезарядки магазина</w:t>
            </w:r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GetReloadTime()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GetBulletsInMagazine()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1A79DB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Character.Guns.Pistol</w:t>
            </w:r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DoShoot</w:t>
            </w:r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из пистолета</w:t>
            </w:r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ReloadingGun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1A79DB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Character.Guns.ReloadingGun</w:t>
            </w:r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оружия в виде целого числа (нужно для сериализации)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оружия</w:t>
            </w:r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_bulletsCount</w:t>
            </w:r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Переменная для хранения bulletsCount</w:t>
            </w:r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_magazinesCount</w:t>
            </w:r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Переенная для хранения magazinesCount</w:t>
            </w:r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MotionController</w:t>
            </w:r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MotionController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IsEmpty()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needTime</w:t>
            </w:r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1A79DB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Character.Guns.ReloadingGun</w:t>
            </w:r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GetFullReloadTime</w:t>
            </w:r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Возвращает время перезарядки магазина</w:t>
            </w:r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GetReloadTime</w:t>
            </w:r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GetBulletsInMagazine</w:t>
            </w:r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ReloadingGun</w:t>
            </w:r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OnPickedUp</w:t>
            </w:r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на игрвом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OnDropped</w:t>
            </w:r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Обрабатывает выбрасывание игроком оружия</w:t>
            </w:r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DoShoot</w:t>
            </w:r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Выпускает пулю из оружия</w:t>
            </w:r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из оружия</w:t>
            </w:r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SetReloadBullet</w:t>
            </w:r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SetReloadMagazine</w:t>
            </w:r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SemiautoGun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1A79DB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Character.Guns.SemiautoGun</w:t>
            </w:r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_fullReloadTime</w:t>
            </w:r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_reloadTime</w:t>
            </w:r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_bulletsInMagazine</w:t>
            </w:r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Урон от выстрела</w:t>
            </w:r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accurancy</w:t>
            </w:r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Точность (вычисляется по Гауссу)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GetFullReloadTime()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Возвращает время перезарядки магазина</w:t>
            </w:r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GetReloadTime()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GetBulletsInMagazine()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SemiautoGun</w:t>
            </w:r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DoShoot</w:t>
            </w:r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из автомата</w:t>
            </w:r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ShootSystem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1A79DB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Character.Guns.ShootSystem</w:t>
            </w:r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_raycastHit</w:t>
            </w:r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RaycastHit</w:t>
            </w:r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Переменнаая для хранения результата от попадания пули</w:t>
            </w:r>
          </w:p>
        </w:tc>
      </w:tr>
      <w:tr w:rsidR="00F603B7" w:rsidRPr="001A79DB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Character.Guns.ShootSystem</w:t>
            </w:r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GetGunPosition</w:t>
            </w:r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characterPosition</w:t>
            </w:r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раположение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DrawTracer</w:t>
            </w:r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Рисует трассер от выстрела</w:t>
            </w:r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SimpleRaycast</w:t>
            </w:r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 transform, Quaternion rotation, Vector3 directionDelta, out RaycastHit raycastRes, out ICommand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Выпускает пулю из заданной позиции и проверяет в какой объект она попала Отрисовывает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ShootWithDamage</w:t>
            </w:r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gameObject, Quaternion rotation, Vector3 directionDelta,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с уроном</w:t>
            </w:r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RandomDelta</w:t>
            </w:r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ShootWithBomb</w:t>
            </w:r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gameObject, Vector3 target, string bombPrefab</w:t>
            </w:r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бомбой</w:t>
            </w:r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ShotGun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1A79DB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Character.Guns.ShotGun</w:t>
            </w:r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_fullReloadTime</w:t>
            </w:r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_reloadTime</w:t>
            </w:r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перезарядки магазина</w:t>
            </w:r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_bulletsInMagazine</w:t>
            </w:r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Урон от выстрела</w:t>
            </w:r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shootsCount</w:t>
            </w:r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accurancy</w:t>
            </w:r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Точность (вычисляется по Гауссу)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GetFullReloadTime()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Возвращает время перезарядки магазина</w:t>
            </w:r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GetReloadTime()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GetBulletsInMagazine()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ShotGun</w:t>
            </w:r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DoShoot</w:t>
            </w:r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Производит выстрел из дробовика</w:t>
            </w:r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DamageSource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1A79DB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Character.HP.DamageSource</w:t>
            </w:r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числовое значение, соотвествующее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InstaKill</w:t>
            </w:r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числовое значение, соотвествующее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соотвествующее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числовое значение, соотвествующее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числовое значение, соотвествующее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GetSourceGO</w:t>
            </w:r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damageSource</w:t>
            </w:r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HPChange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структуры Character.HP.HPChange</w:t>
            </w:r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Источник изменения здоровья</w:t>
            </w:r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EC6466">
              <w:rPr>
                <w:rFonts w:ascii="Times New Roman" w:hAnsi="Times New Roman" w:cs="Times New Roman"/>
                <w:lang w:val="ru-RU"/>
              </w:rPr>
              <w:t xml:space="preserve">Методы  структуры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изменения здоровья</w:t>
            </w:r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1A79DB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Character.HP.HPController</w:t>
            </w:r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MaxHP</w:t>
            </w:r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HPAnimationSpeed</w:t>
            </w:r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Скорость анимирования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hpImage</w:t>
            </w:r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currentHp</w:t>
            </w:r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количество здоровья</w:t>
            </w:r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_hpOnBar</w:t>
            </w:r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Переменная для хранения hpOnBar</w:t>
            </w:r>
          </w:p>
        </w:tc>
      </w:tr>
      <w:tr w:rsidR="00F603B7" w:rsidRPr="001A79DB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Character.HP.HPController</w:t>
            </w:r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Иництализирует переменные</w:t>
            </w:r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TakeDamage</w:t>
            </w:r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damage, int source, bool autoSendChange</w:t>
            </w:r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_applyHpChange</w:t>
            </w:r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 hpChange</w:t>
            </w:r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изменения здоровья</w:t>
            </w:r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ApplyHPChange</w:t>
            </w:r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target, HPChange hpChange</w:t>
            </w:r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MotionController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Character.MotionController</w:t>
            </w:r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rigidbody</w:t>
            </w:r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Rigidbody</w:t>
            </w:r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Rigidbody персонажа</w:t>
            </w:r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capsuleCollider</w:t>
            </w:r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CapsuleCollider</w:t>
            </w:r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CapsuleCollider персонажа</w:t>
            </w:r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CharacterAnimator персонажа</w:t>
            </w:r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moveForce</w:t>
            </w:r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Максимальная скорость персонажа</w:t>
            </w:r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rotationSpeed</w:t>
            </w:r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поворота персонажа</w:t>
            </w:r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groundCollisions</w:t>
            </w:r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List&lt;GameObject&gt;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isGrounded</w:t>
            </w:r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Свойства  класса Character.MotionController</w:t>
            </w:r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TargetDirection</w:t>
            </w:r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TargetRotation</w:t>
            </w:r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Character.MotionController</w:t>
            </w:r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DeGround</w:t>
            </w:r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Провряет,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OnTriggerStay</w:t>
            </w:r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OnTriggerExit</w:t>
            </w:r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коллайдере 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FixedUpdate</w:t>
            </w:r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OnDrawGizmos</w:t>
            </w:r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Отрисовывает отладочную информацию о состоянии игрока.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средой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PlayerAnimationState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структуры Character.PlayerAnimationState</w:t>
            </w:r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персонажа</w:t>
            </w:r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rotationSpeed</w:t>
            </w:r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поворота персонажа</w:t>
            </w:r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bulletTrailRenderer</w:t>
            </w:r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BulletTrailRenderer</w:t>
            </w:r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Рендерер следов от пуль</w:t>
            </w:r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spawnBorder</w:t>
            </w:r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хранящиц границу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spawnPolygon</w:t>
            </w:r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TrianglePolygon</w:t>
            </w:r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Граница игрового поля</w:t>
            </w:r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mainPlayerObj</w:t>
            </w:r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Главный персонаж</w:t>
            </w:r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cameraObj</w:t>
            </w:r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Камера</w:t>
            </w:r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Слоаврь префабов,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prefabsList</w:t>
            </w:r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List&lt;GameObject&gt;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префабов,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SpawnPrefab(string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Свойства  класса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(синглтон)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RemoveObject</w:t>
            </w:r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SpawnObject</w:t>
            </w:r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SpawnPrefabCommand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OnTriggerEnter</w:t>
            </w:r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CommandsSystem.Commands.AddOrChangeInstance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CommandsSystem.Commands.AddOrChangeInstance</w:t>
            </w:r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Изменившийся Instance</w:t>
            </w:r>
          </w:p>
        </w:tc>
      </w:tr>
      <w:tr w:rsidR="00F603B7" w:rsidRPr="00EC6466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CommandsSystem.Commands.AddOrChangeInstance</w:t>
            </w:r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изменения</w:t>
            </w:r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CommandsSystem.Commands.AddPlayerToGame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CommandsSystem.Commands.AddPlayerToGame</w:t>
            </w:r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Добавляемый игрок</w:t>
            </w:r>
          </w:p>
        </w:tc>
      </w:tr>
      <w:tr w:rsidR="00F603B7" w:rsidRPr="00EC6466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CommandsSystem.Commands.AddPlayerToGame</w:t>
            </w:r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Добавляет игрока в игру</w:t>
            </w:r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CommandsSystem.Commands.ApplyForceCommand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EC6466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CommandsSystem.Commands.ApplyForceCommand</w:t>
            </w:r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objectId</w:t>
            </w:r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которму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Сила</w:t>
            </w:r>
          </w:p>
        </w:tc>
      </w:tr>
      <w:tr w:rsidR="00F603B7" w:rsidRPr="00EC6466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CommandsSystem.Commands.ApplyForceCommand</w:t>
            </w:r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ApplyForceCommand</w:t>
            </w:r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команды</w:t>
            </w:r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ObjectID.GetID</w:t>
            </w:r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ChangeHPCommand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CommandsSystem.Commands.ChangeHPCommand</w:t>
            </w:r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Изменение здоровья</w:t>
            </w:r>
          </w:p>
        </w:tc>
      </w:tr>
      <w:tr w:rsidR="00F603B7" w:rsidRPr="00EC6466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CommandsSystem.Commands.ChangeHPCommand</w:t>
            </w:r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изменение здоровья</w:t>
            </w:r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CommandsSystem.Commands.ChangePlayerProperty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CommandsSystem.Commands.ChangePlayerProperty</w:t>
            </w:r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PlayerProperty</w:t>
            </w:r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 игрока</w:t>
            </w:r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EC6466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CommandsSystem.Commands.ChangePlayerProperty</w:t>
            </w:r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изменение состояния</w:t>
            </w:r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CommandsSystem.Commands.ChangePlayerScore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CommandsSystem.Commands.ChangePlayerScore</w:t>
            </w:r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Новое количество очков</w:t>
            </w:r>
          </w:p>
        </w:tc>
      </w:tr>
      <w:tr w:rsidR="00F603B7" w:rsidRPr="00EC6466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CommandsSystem.Commands.ChangePlayerScore</w:t>
            </w:r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изменения</w:t>
            </w:r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CommandsSystem.Commands.CreateChatMessageCommand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CommandsSystem.Commands.CreateChatMessageCommand</w:t>
            </w:r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playerid</w:t>
            </w:r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Игрок, отправивший сообщение</w:t>
            </w:r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Сообщение</w:t>
            </w:r>
          </w:p>
        </w:tc>
      </w:tr>
      <w:tr w:rsidR="00F603B7" w:rsidRPr="00EC6466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CommandsSystem.Commands.CreateChatMessageCommand</w:t>
            </w:r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Отображает сообщение в чате</w:t>
            </w:r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CommandsSystem.Commands.DrawPositionTracerCommand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Поля  класса CommandsSystem.Commands.DrawPositionTracerCommand</w:t>
            </w:r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персонажа, выпустивший пулю</w:t>
            </w:r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EC6466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CommandsSystem.Commands.DrawPositionTracerCommand</w:t>
            </w:r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Выполняет команду</w:t>
            </w:r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CommandsSystem.Commands.DrawTargetedTracerCommand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CommandsSystem.Commands.DrawTargetedTracerCommand</w:t>
            </w:r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персонажа, выпустившего пулю</w:t>
            </w:r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HPChange</w:t>
            </w:r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EC6466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CommandsSystem.Commands.DrawTargetedTracerCommand</w:t>
            </w:r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Выполняет команду</w:t>
            </w:r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CommandsSystem.Commands.ExplodeBombCommand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CommandsSystem.Commands.ExplodeBombCommand</w:t>
            </w:r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bombId</w:t>
            </w:r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EC6466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CommandsSystem.Commands.ExplodeBombCommand</w:t>
            </w:r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Взрывает указанную бомбу</w:t>
            </w:r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CommandsSystem.Commands.PickCoinCommand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CommandsSystem.Commands.PickCoinCommand</w:t>
            </w:r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игрока, подобравшего монетку</w:t>
            </w:r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подобранной монетки</w:t>
            </w:r>
          </w:p>
        </w:tc>
      </w:tr>
      <w:tr w:rsidR="00F603B7" w:rsidRPr="00EC6466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CommandsSystem.Commands.PickCoinCommand</w:t>
            </w:r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Подбирает монетку</w:t>
            </w:r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CommandsSystem.Commands.PickUpGunCommand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CommandsSystem.Commands.PickUpGunCommand</w:t>
            </w:r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персонажа</w:t>
            </w:r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оружия</w:t>
            </w:r>
          </w:p>
        </w:tc>
      </w:tr>
      <w:tr w:rsidR="00F603B7" w:rsidRPr="00EC6466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CommandsSystem.Commands.PickUpGunCommand</w:t>
            </w:r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Подбирает оружие</w:t>
            </w:r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PlayerProperty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EC6466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CommandsSystem.Commands.PlayerProperty</w:t>
            </w:r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персонажа</w:t>
            </w:r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Позиция персонажа</w:t>
            </w:r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Поворот персонажа</w:t>
            </w:r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animationState</w:t>
            </w:r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PlayerAnimationState</w:t>
            </w:r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 анимации персонажа</w:t>
            </w:r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CharacterAnimator</w:t>
            </w:r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CharacterAnimator персонажа</w:t>
            </w:r>
          </w:p>
        </w:tc>
      </w:tr>
      <w:tr w:rsidR="00F603B7" w:rsidRPr="00EC6466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CommandsSystem.Commands.PlayerProperty</w:t>
            </w:r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PlayerProperty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Копирует состояние из другого</w:t>
            </w:r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FromGameObject</w:t>
            </w:r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состояние из объекта</w:t>
            </w:r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ApplyToObject</w:t>
            </w:r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состояние к объекту</w:t>
            </w:r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CreateChangedCommand</w:t>
            </w:r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</w:t>
            </w:r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deltaTime</w:t>
            </w:r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PlayerProperty lastLastState, PlayerProperty lastState, PlayerProperty nextState, float coef</w:t>
            </w:r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состояние между другими</w:t>
            </w:r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CommandsSystem.Commands.PlayerPushCommand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EC6466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CommandsSystem.Commands.PlayerPushCommand</w:t>
            </w:r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playerId</w:t>
            </w:r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EC6466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CommandsSystem.Commands.PlayerPushCommand</w:t>
            </w:r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анимацию толкания для соотвествующего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CommandsSystem.Commands.SetAfterShowResultsCommand</w:t>
            </w:r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корректной работы сериализации</w:t>
            </w:r>
          </w:p>
        </w:tc>
      </w:tr>
      <w:tr w:rsidR="00F603B7" w:rsidRPr="00EC6466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CommandsSystem.Commands.SetAfterShowResultsCommand</w:t>
            </w:r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r w:rsidRPr="00F603B7">
              <w:rPr>
                <w:rFonts w:ascii="Times New Roman" w:hAnsi="Times New Roman" w:cs="Times New Roman"/>
              </w:rPr>
              <w:t>GameManager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на соотвестующее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SetGameMode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EC6466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CommandsSystem.Commands.SetGameMode</w:t>
            </w:r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gamemodeCode</w:t>
            </w:r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Код игрового режима</w:t>
            </w:r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roomId</w:t>
            </w:r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currentGameNum</w:t>
            </w:r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Номер игры по порядку</w:t>
            </w:r>
          </w:p>
        </w:tc>
      </w:tr>
      <w:tr w:rsidR="00F603B7" w:rsidRPr="00EC6466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CommandsSystem.Commands.SetGameMode</w:t>
            </w:r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Загружает заданный игровой режим</w:t>
            </w:r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класса CommandsSystem.Commands.SetPlatformStateCommand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EC6466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CommandsSystem.Commands.SetPlatformStateCommand</w:t>
            </w:r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подвижной платформы</w:t>
            </w:r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EC6466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CommandsSystem.Commands.SetPlatformStateCommand</w:t>
            </w:r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EC6466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CommandsSystem.Commands.SpawnParabolaFlyingCommand</w:t>
            </w:r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SpawnPrefabCommand</w:t>
            </w:r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Команда для создания объекта</w:t>
            </w:r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Среднее положение объекта</w:t>
            </w:r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Конечное положение объекта</w:t>
            </w:r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totalTime</w:t>
            </w:r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полёта объекта</w:t>
            </w:r>
          </w:p>
        </w:tc>
      </w:tr>
      <w:tr w:rsidR="00F603B7" w:rsidRPr="00EC6466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CommandsSystem.Commands.SpawnParabolaFlyingCommand</w:t>
            </w:r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на игровом поле объект с хаданными парамаетрами</w:t>
            </w:r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SpawnPlayerCommand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EC6466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CommandsSystem.Commands.SpawnPlayerCommand</w:t>
            </w:r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SpawnPrefabCommand</w:t>
            </w:r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playerId</w:t>
            </w:r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EC6466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CommandsSystem.Commands.SpawnPlayerCommand</w:t>
            </w:r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SpawnPrefabCommand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Поля  класса CommandsSystem.Commands.SpawnPrefabCommand</w:t>
            </w:r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prefabName</w:t>
            </w:r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Название префаба,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объекта</w:t>
            </w:r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Владелец объекта</w:t>
            </w:r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System.Random</w:t>
            </w:r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EC6466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CommandsSystem.Commands.SpawnPrefabCommand</w:t>
            </w:r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StartGameCommand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CommandsSystem.Commands.StartGameCommand</w:t>
            </w:r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EC6466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CommandsSystem.Commands.StartGameCommand</w:t>
            </w:r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Начинает игру</w:t>
            </w:r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TakeOwnCommand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CommandsSystem.Commands.TakeOwnCommand</w:t>
            </w:r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objectId</w:t>
            </w:r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нового владельца объекта</w:t>
            </w:r>
          </w:p>
        </w:tc>
      </w:tr>
      <w:tr w:rsidR="00F603B7" w:rsidRPr="00EC6466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CommandsSystem.Commands.TakeOwnCommand</w:t>
            </w:r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изменения владельца</w:t>
            </w:r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CommandsSystem.CommandsSystem</w:t>
            </w:r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MemoryStream</w:t>
            </w:r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MemoryStream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BinaryWriter</w:t>
            </w:r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BinaryWriter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CommandsSystem.CommandsSystem</w:t>
            </w:r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EncodeCommand&lt;T&gt;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command, Stream stream</w:t>
            </w:r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Pr="00F603B7">
              <w:rPr>
                <w:rFonts w:ascii="Times New Roman" w:hAnsi="Times New Roman" w:cs="Times New Roman"/>
              </w:rPr>
              <w:t>Данный метод использует кодогенерацию</w:t>
            </w:r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ResetWriteStreams</w:t>
            </w:r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EncodeSimpleCommand&lt;T&gt;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command, int room, MessageFlags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Кодирует обычную команду</w:t>
            </w:r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EncodeUniqCommand&lt;T&gt;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command, int room, int code1, int code2, MessageFlags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Кодирует уникальную команду</w:t>
            </w:r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room, int firstIndex, int lastIndex, MessageFlags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EncodeJoinGameRoomMessage</w:t>
            </w:r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room, MessageFlags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EncodeLeaveGameRoomMessage</w:t>
            </w:r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room, MessageFlags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EncodeJsonMessage</w:t>
            </w:r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json, int room, MessageFlags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DecodeCommand</w:t>
            </w:r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</w:t>
            </w:r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Декодирует команду с сервера В данном методе используется кодогенерация</w:t>
            </w:r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CommandsSystem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ICommand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интерфейса CommandsSystem.ICommand</w:t>
            </w:r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Выполняет команду</w:t>
            </w:r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AutoHideOnStart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DefaultNamespace.AutoHideOnStart</w:t>
            </w:r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ClientEditor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Методы  класса Editor.ClientEditor</w:t>
            </w:r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OnInspectorGUI</w:t>
            </w:r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EventsManager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Events.EventsManager</w:t>
            </w:r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EventsHandler</w:t>
            </w:r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Текущий обработчик событий</w:t>
            </w:r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Events.EventsManager</w:t>
            </w:r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Устанавливает обработчики событий</w:t>
            </w:r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MatchInfo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Game.MatchInfo</w:t>
            </w:r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roomid</w:t>
            </w:r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 матча</w:t>
            </w:r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maxPlayersCount</w:t>
            </w:r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Список игроков в матче</w:t>
            </w:r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>1 -- начался.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Game.MatchInfo</w:t>
            </w:r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name, int roomid, int maxPlayersCount,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информации о матче</w:t>
            </w:r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ToJson</w:t>
            </w:r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JsonValue</w:t>
            </w:r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FromJson</w:t>
            </w:r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MatchInfo</w:t>
            </w:r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JsonValue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MatchesManager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Game.MatchesManager</w:t>
            </w:r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currentMatch</w:t>
            </w:r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MatchInfo</w:t>
            </w:r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Информация о текущем матче</w:t>
            </w:r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Game.MatchesManager</w:t>
            </w:r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CreateMatch</w:t>
            </w:r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MatchInfo matchInfo</w:t>
            </w:r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JoinMatch</w:t>
            </w:r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matchid</w:t>
            </w:r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Присоединяется к заданному матчу</w:t>
            </w:r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GetMatchesList</w:t>
            </w:r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SendStartGame</w:t>
            </w:r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SetMatchIsPlaying</w:t>
            </w:r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JsonValue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менеджера матчей</w:t>
            </w:r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GameMechanics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GameMechanics.Bomb</w:t>
            </w:r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Урон от попадания</w:t>
            </w:r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explosionForce</w:t>
            </w:r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Сила взрыва</w:t>
            </w:r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SphereCollider</w:t>
            </w:r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Сфера, внутри которой взрывается бобма</w:t>
            </w:r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noDamageToCreator</w:t>
            </w:r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Радиус взрыва</w:t>
            </w:r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GameMechanics.Bomb</w:t>
            </w:r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Синхронно взрывает бомбу</w:t>
            </w:r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RealExplode</w:t>
            </w:r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Взрывает бомбу локально</w:t>
            </w:r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GameMechanics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GameMechanics.BombOnCollisionExploder</w:t>
            </w:r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GameMechanics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GameMechanics.BombTriggerHPExploder</w:t>
            </w:r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OnTriggerEnter</w:t>
            </w:r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GameMechanics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MovingPlatform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GameMechanics.MovingPlatform</w:t>
            </w:r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nextTransform</w:t>
            </w:r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lastPosition</w:t>
            </w:r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Предыдущая позиция платформы</w:t>
            </w:r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nextPosition</w:t>
            </w:r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Следующая позиция</w:t>
            </w:r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платформы</w:t>
            </w:r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stayTime</w:t>
            </w:r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 платформы</w:t>
            </w:r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плафтформы,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предыдушего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платформы</w:t>
            </w:r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currentStayingTime</w:t>
            </w:r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GameMechanics.MovingPlatform</w:t>
            </w:r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OnCollisionEnter</w:t>
            </w:r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 при столкновении</w:t>
            </w:r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OnCollisionExit</w:t>
            </w:r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Обрабатывет событие, когда объект уходит с платформы.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SetMoveState</w:t>
            </w:r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плафторму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HandleOwnTaken</w:t>
            </w:r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GameMechanics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ParabolaFlyingObject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GameMechanics.ParabolaFlyingObject</w:t>
            </w:r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Стартовая позиция</w:t>
            </w:r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Средняя позиция</w:t>
            </w:r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Конечная позиция</w:t>
            </w:r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totalTime</w:t>
            </w:r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 полёта</w:t>
            </w:r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startTime</w:t>
            </w:r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Время, когда начался полёт</w:t>
            </w:r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GameMechanics.ParabolaFlyingObject</w:t>
            </w:r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OnCollisionEnter</w:t>
            </w:r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Автоматически прекращет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GameManager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GameMode.GameManager</w:t>
            </w:r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sceneReloaded</w:t>
            </w:r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gamesCount</w:t>
            </w:r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Количество сыгранных игр</w:t>
            </w:r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</w:t>
            </w:r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IGameMode</w:t>
            </w:r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Текущий игровой режим</w:t>
            </w:r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timeEnd</w:t>
            </w:r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showResultsWaitTime</w:t>
            </w:r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availableGameModes</w:t>
            </w:r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GameMode.GameManager</w:t>
            </w:r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gamemodeCode, int roomId, int currentGameNum</w:t>
            </w:r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Изменяет игровой режим</w:t>
            </w:r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SetAfterShowResults</w:t>
            </w:r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Перестаёт показывать результаты игры</w:t>
            </w:r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Сбрасывает состояние переменных</w:t>
            </w:r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ChooseGameMode</w:t>
            </w:r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игры</w:t>
            </w:r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GameModeFunctions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GameMode.GameModeFunctions</w:t>
            </w:r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_raycastHitInfo</w:t>
            </w:r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RaycastHit</w:t>
            </w:r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RaycastHit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GameMode.GameModeFunctions</w:t>
            </w:r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SpawnPlayer</w:t>
            </w:r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playerId</w:t>
            </w:r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SpawnPlayers</w:t>
            </w:r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FindPlaceForSpawn</w:t>
            </w:r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IGameMode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Свойства  интерфейса GameMode.IGameMode</w:t>
            </w:r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TimeLength</w:t>
            </w:r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интерфейса GameMode.IGameMode</w:t>
            </w:r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игрового режима</w:t>
            </w:r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Завершает выполнение игрового режима</w:t>
            </w:r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GameMode.Instance</w:t>
            </w:r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данного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currentLoadedGamemodeNum</w:t>
            </w:r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Текущий загруженный игровой режим</w:t>
            </w:r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GameMode.Instance</w:t>
            </w:r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для сериализации</w:t>
            </w:r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GameMode.InstanceManager</w:t>
            </w:r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currentInstance</w:t>
            </w:r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Текущий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текущего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GameMode.InstanceManager</w:t>
            </w:r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Сбрасывает состояние переменных</w:t>
            </w:r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PickCoinsGameMode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GameMode.PickCoinsGameMode</w:t>
            </w:r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состояние режима</w:t>
            </w:r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coinsCount</w:t>
            </w:r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Количество созданных монет</w:t>
            </w:r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TimeLength</w:t>
            </w:r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GameMode.PickCoinsGameMode</w:t>
            </w:r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SpawnRandomCoin</w:t>
            </w:r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игрового режима</w:t>
            </w:r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Завершает выполнение игрового режима</w:t>
            </w:r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GameMode.Player</w:t>
            </w:r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игрока</w:t>
            </w:r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Количество очков у игрока</w:t>
            </w:r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 игрока</w:t>
            </w:r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controllerType</w:t>
            </w:r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totalScore</w:t>
            </w:r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placeInLastGame</w:t>
            </w:r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GameMode.Player</w:t>
            </w:r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для сериализации</w:t>
            </w:r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owner, int controllerType</w:t>
            </w:r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игрока</w:t>
            </w:r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ToString</w:t>
            </w:r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PlayerStorage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GameMode.PlayerStorage</w:t>
            </w:r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namePanel</w:t>
            </w:r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PlayersManager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GameMode.PlayersManager</w:t>
            </w:r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mainPlayer</w:t>
            </w:r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игрок, которым упраляет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playersCount</w:t>
            </w:r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Количество игроков в игре</w:t>
            </w:r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GameMode.PlayersManager</w:t>
            </w:r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AddScoreToPlayer</w:t>
            </w:r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Начисляет очки игроку</w:t>
            </w:r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AddScoreToPlayer</w:t>
            </w:r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 player,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Начисляет очки игроку</w:t>
            </w:r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IsMainPlayer</w:t>
            </w:r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 player</w:t>
            </w:r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Сбрасывает значения переменных</w:t>
            </w:r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GameMode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ShooterGameMode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GameMode.ShooterGameMode</w:t>
            </w:r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состояние игрового режима</w:t>
            </w:r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spawnedGunsCount</w:t>
            </w:r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timeToSpawnNextGun</w:t>
            </w:r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TimeLength</w:t>
            </w:r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GameMode.ShooterGameMode</w:t>
            </w:r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SpawnRandomGun</w:t>
            </w:r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игрового режима</w:t>
            </w:r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Завершает выполнение игрового режима</w:t>
            </w:r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HandAnimationBlender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HandAnimationBlender</w:t>
            </w:r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blendSpeed</w:t>
            </w:r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переключения между анимациями</w:t>
            </w:r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blendStart</w:t>
            </w:r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Началось ли производить переключение между анимациями</w:t>
            </w:r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blendStop</w:t>
            </w:r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Началось ли производить обратное переключение между анимациями</w:t>
            </w:r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blendCoeff</w:t>
            </w:r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layerIndex</w:t>
            </w:r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Индекс слоя с анимациями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Ссылка на Animator персонажа</w:t>
            </w:r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HandAnimationBlender</w:t>
            </w:r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StartHandAnimation</w:t>
            </w:r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StopHandAnimation</w:t>
            </w:r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IOwnedEventHandler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интерфейса IOwnedEventHandler</w:t>
            </w:r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HandleOwnTaken</w:t>
            </w:r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Interpolation.InterpolationFunctions</w:t>
            </w:r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</w:t>
            </w:r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Вычисляет сплайн Эрмита</w:t>
            </w:r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вектор</w:t>
            </w:r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InterpolatePosition</w:t>
            </w:r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lastlastPosition, Vector3 lastPosition, Vector3 nextPosition, float coef</w:t>
            </w:r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Интерполирет позицию между точкам</w:t>
            </w:r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InterpolateRotation</w:t>
            </w:r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 lastRotation, Quaternion nextRotation, float coef</w:t>
            </w:r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поворот</w:t>
            </w:r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InterpolatePlayerAnimationState</w:t>
            </w:r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PlayerAnimationState</w:t>
            </w:r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PlayerAnimationState last, PlayerAnimationState next, float coef</w:t>
            </w:r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анимацию персонажа</w:t>
            </w:r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InterpolateBool</w:t>
            </w:r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last, bool next, float coef</w:t>
            </w:r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логическую переменную</w:t>
            </w:r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InterpolateFloat</w:t>
            </w:r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last, float next, float coef</w:t>
            </w:r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BezierCurve</w:t>
            </w:r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EC6466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Interpolation.ManagedGameObject&lt;T&gt;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lastSendState</w:t>
            </w:r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в последний раз был синхронищирован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Свойство объекта</w:t>
            </w:r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updateTime</w:t>
            </w:r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Период синхронизации состояния</w:t>
            </w:r>
          </w:p>
        </w:tc>
      </w:tr>
      <w:tr w:rsidR="00F603B7" w:rsidRPr="00EC6466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Interpolation.ManagedGameObject&lt;T&gt;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вызвается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EC6466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Interpolation.Managers.PlayerUnmanagedGameObject</w:t>
            </w:r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pushEnd</w:t>
            </w:r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EC6466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Interpolation.Properties.GameObjectProperty&lt;T&gt;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CopyFrom</w:t>
            </w:r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Копирует состояние из другого</w:t>
            </w:r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CopyFrom</w:t>
            </w:r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IGameObjectProperty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Копирует состояние из другого</w:t>
            </w:r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lastLastState, T lastState, T nextState, float coef</w:t>
            </w:r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состояние между другими</w:t>
            </w:r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IGameObjectProperty lastLastState, IGameObjectProperty lastState, IGameObjectProperty nextState, float coef</w:t>
            </w:r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состояние между другими</w:t>
            </w:r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CreateChangedCommand</w:t>
            </w:r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</w:t>
            </w:r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deltaTime</w:t>
            </w:r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FromGameObject</w:t>
            </w:r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состояние из объекта</w:t>
            </w:r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ApplyToObject</w:t>
            </w:r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состояние к объекту</w:t>
            </w:r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Описание полей, методов и свойств интерфейса Interpolation.Properties.IGameObjectProperty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EC6466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интерфейса Interpolation.Properties.IGameObjectProperty</w:t>
            </w:r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CopyFrom</w:t>
            </w:r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IGameObjectProperty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Копирует состояние из другого</w:t>
            </w:r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состояние из объекта</w:t>
            </w:r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ApplyToObject</w:t>
            </w:r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Применяет состояние к объекту</w:t>
            </w:r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IGameObjectProperty lastLastState, IGameObjectProperty lastState, IGameObjectProperty nextState, float coef</w:t>
            </w:r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состояние между другими</w:t>
            </w:r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CreateChangedCommand</w:t>
            </w:r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</w:t>
            </w:r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deltaTime</w:t>
            </w:r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EC6466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Interpolation.UnmanagedGameObject&lt;T&gt;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timePerFrame</w:t>
            </w:r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Период синхронизации состояния</w:t>
            </w:r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lastlastState,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Состояния объекта</w:t>
            </w:r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IGameObjectProperty</w:t>
            </w:r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состояние объекта</w:t>
            </w:r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nextNextState</w:t>
            </w:r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Состояние объекта после следующего</w:t>
            </w:r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lastMessageTime</w:t>
            </w:r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предпредыдущим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interpolationTime</w:t>
            </w:r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время интерполяции</w:t>
            </w:r>
          </w:p>
        </w:tc>
      </w:tr>
      <w:tr w:rsidR="00F603B7" w:rsidRPr="00EC6466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Interpolation.UnmanagedGameObject&lt;T&gt;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SwitchToNextState</w:t>
            </w:r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Переключается на следующее состояние</w:t>
            </w:r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State, float deltaSinceLast</w:t>
            </w:r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объекта с плаынм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coef</w:t>
            </w:r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Интерполирует и применяет состояние</w:t>
            </w:r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Анимирует состояние</w:t>
            </w:r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JsonRequest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JsonRequest.Request</w:t>
            </w:r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Комната для запроса</w:t>
            </w:r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запроса</w:t>
            </w:r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Запрос в JSON формате</w:t>
            </w:r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isCompleted</w:t>
            </w:r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Выполнен ли запрос</w:t>
            </w:r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Action&lt;JsonValue&gt;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timeoutTime</w:t>
            </w:r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Количество попыток повторить запрос</w:t>
            </w:r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Request(ClientCommandsRoom</w:t>
            </w:r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JSON запроса</w:t>
            </w:r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JsonRequest.Request</w:t>
            </w:r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room.roomID,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JSON запроса</w:t>
            </w:r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запроса</w:t>
            </w:r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 response</w:t>
            </w:r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JsonRequest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RequestsManager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JsonRequest.RequestsManager</w:t>
            </w:r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SortedDictionary&lt;int,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Словарь с запросами</w:t>
            </w:r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JsonRequest.RequestsManager</w:t>
            </w:r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состояния запросов</w:t>
            </w:r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 request</w:t>
            </w:r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Отправляет запрос на сервер</w:t>
            </w:r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JsonRequest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JsonRequest.Response</w:t>
            </w:r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запроса / ответа</w:t>
            </w:r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LightJson.JsonValue</w:t>
            </w:r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Ответ в JSON формате</w:t>
            </w:r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JsonRequest.Response</w:t>
            </w:r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_id, LightJson.JsonValue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ответа на запрос</w:t>
            </w:r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 arr</w:t>
            </w:r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Десериализует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Обрабатывает ответ с сервера</w:t>
            </w:r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ToString</w:t>
            </w:r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MainUIController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MainUIController</w:t>
            </w:r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_mainui</w:t>
            </w:r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MainUIController</w:t>
            </w:r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r w:rsidRPr="00F603B7">
              <w:rPr>
                <w:rFonts w:ascii="Times New Roman" w:hAnsi="Times New Roman" w:cs="Times New Roman"/>
              </w:rPr>
              <w:t>MainUIController</w:t>
            </w:r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gunImage</w:t>
            </w:r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pistolSprite,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Картинки оружия</w:t>
            </w:r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bulletsPanel</w:t>
            </w:r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MultiImagePanel</w:t>
            </w:r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magazinesPanel</w:t>
            </w:r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MultiImagePanel</w:t>
            </w:r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gunsPanel</w:t>
            </w:r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интфрейса,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scoreText</w:t>
            </w:r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taskText</w:t>
            </w:r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timerText</w:t>
            </w:r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totalScorePanel</w:t>
            </w:r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totalScoreText</w:t>
            </w:r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Текст с результатми игры</w:t>
            </w:r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exitButton</w:t>
            </w:r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Кнопка выхода из игры</w:t>
            </w:r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chatPanel</w:t>
            </w:r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Панель с чатом</w:t>
            </w:r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chatInput</w:t>
            </w:r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TMP_InputField</w:t>
            </w:r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chatText</w:t>
            </w:r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интфрейса,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chatMessages</w:t>
            </w:r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recentlyStoppedTyping</w:t>
            </w:r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lasttime</w:t>
            </w:r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Свойства  класса MainUIController</w:t>
            </w:r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MainUIController</w:t>
            </w:r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ColorForPlayer</w:t>
            </w:r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 player</w:t>
            </w:r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цвет, в который нужно раскрашивать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RedrawScore</w:t>
            </w:r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AddScoreTable</w:t>
            </w:r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резльтатми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ShowTotalScore</w:t>
            </w:r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gamesRemaining, int timeRemaining</w:t>
            </w:r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SetTotalScoreTimeRemaining</w:t>
            </w:r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HideTotalScore</w:t>
            </w:r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Прекращает показ таблицы с результатми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ShowFinalResults</w:t>
            </w:r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финальную таблицу с результатми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ExitButtonClicked</w:t>
            </w:r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SetupHandlers</w:t>
            </w:r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Устанавливает обработчики событий</w:t>
            </w:r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SetTask</w:t>
            </w:r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Устанавливает текст задачи</w:t>
            </w:r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StartTyping</w:t>
            </w:r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StopTyping</w:t>
            </w:r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Выключает состояние набора текста</w:t>
            </w:r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SendToChat</w:t>
            </w:r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Отправляет сообщение в чат</w:t>
            </w:r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AddChatMessage</w:t>
            </w:r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 player,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Добавляет сообщение в чат</w:t>
            </w:r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DeleteMessageAfterTime</w:t>
            </w:r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IEnumerator</w:t>
            </w:r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Корутина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RedrawChat</w:t>
            </w:r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Перерисовывает текст чата</w:t>
            </w:r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SetTimerTime</w:t>
            </w:r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ClientCommandsRoom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Networking.ClientCommandsRoom</w:t>
            </w:r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lastMessage</w:t>
            </w:r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Номер последней обработанной команды</w:t>
            </w:r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OrderedDictionary</w:t>
            </w:r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Слоаврь с потерянными сообщениями</w:t>
            </w:r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</w:t>
            </w:r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CommandsSystem.CommandsSystem</w:t>
            </w:r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 для кодирования сообщений</w:t>
            </w:r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lastTimeRequestSended</w:t>
            </w:r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roomID</w:t>
            </w:r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комнаты</w:t>
            </w:r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Networking.ClientCommandsRoom</w:t>
            </w:r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~ClientCommandsRoom</w:t>
            </w:r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RunSimpleCommand</w:t>
            </w:r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 command, MessageFlags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RunUniqCommand</w:t>
            </w:r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 command, int i1, int i2, MessageFlags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RunAskMessage</w:t>
            </w:r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firstIndex, int lastIndex, MessageFlags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RunJoinMessage</w:t>
            </w:r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RunLeaveMessage</w:t>
            </w:r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Отправляет команду покидания комнаты</w:t>
            </w:r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ReceiveCommand</w:t>
            </w:r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ICommand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Выполняет команду</w:t>
            </w:r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HandleCommand</w:t>
            </w:r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commandId, ICommand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Обрабатывает полученную команду</w:t>
            </w:r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CommandsHandler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Networking.CommandsHandler</w:t>
            </w:r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webSocketHandler</w:t>
            </w:r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WebSocketHandler</w:t>
            </w:r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Обработчик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</w:t>
            </w:r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CommandsSystem.CommandsSystem</w:t>
            </w:r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CommandsSystem для сериализации команд</w:t>
            </w:r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matchmakingRoom</w:t>
            </w:r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ClientCommandsRoom</w:t>
            </w:r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Комната для поиска матча</w:t>
            </w:r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gameRoom</w:t>
            </w:r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ClientCommandsRoom</w:t>
            </w:r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Комната для матча (игры)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gameModeRoom</w:t>
            </w:r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ClientCommandsRoom</w:t>
            </w:r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Комната для игрового режима</w:t>
            </w:r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Networking.CommandsHandler</w:t>
            </w:r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Сбрасывает значения переменных</w:t>
            </w:r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RoomById</w:t>
            </w:r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ClientCommandsRoom</w:t>
            </w:r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Полчает комнату по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и отправляет команды</w:t>
            </w:r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Отключается от сервера</w:t>
            </w:r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ObjectID</w:t>
      </w:r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ObjectID: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ObjectData&gt;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Слоаврь объектов по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Словарь ID по UnityID</w:t>
            </w:r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System.Random</w:t>
            </w:r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Генератор случайныъ чисел</w:t>
            </w:r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RandomID</w:t>
            </w:r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Случаный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ObjectID: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StoreObject</w:t>
            </w:r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GameObject gameObject,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Сохраняет объект</w:t>
            </w:r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StoreOwnedObject</w:t>
            </w:r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Сохраняет объект, созданный локально</w:t>
            </w:r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GetID</w:t>
            </w:r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ID объекта</w:t>
            </w:r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TryGetID</w:t>
            </w:r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Пытается получить ID объекта</w:t>
            </w:r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TryGetObject</w:t>
            </w:r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GameObject gameObject</w:t>
            </w:r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GetObject</w:t>
            </w:r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объект по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RemoveObject</w:t>
            </w:r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Удаляет объект</w:t>
            </w:r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ToString</w:t>
            </w:r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GetObjectData</w:t>
            </w:r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ObjectData</w:t>
            </w:r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GetObjectData</w:t>
            </w:r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ObjectData</w:t>
            </w:r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данные об объекте</w:t>
            </w:r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GetOwner</w:t>
            </w:r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владельца объекта</w:t>
            </w:r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GetOwner</w:t>
            </w:r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владельца объекта</w:t>
            </w:r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TryGetOwner</w:t>
            </w:r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Пытается получить владельца объекта</w:t>
            </w:r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IsOwned</w:t>
            </w:r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IsOwned</w:t>
            </w:r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SetOwner</w:t>
            </w:r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Изменяет владельца объекта</w:t>
            </w:r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создателя объекта</w:t>
            </w:r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GetCreator</w:t>
            </w:r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 gameObject</w:t>
            </w:r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Получает создателя объекта</w:t>
            </w:r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TryGetCreator</w:t>
            </w:r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Пытается получить создателя объекта</w:t>
            </w:r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Очищает значения переменных</w:t>
            </w:r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PlayerController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PlayerController</w:t>
            </w:r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PlayerController</w:t>
            </w:r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соответвии с положением мышки и нажатыми клавишами. </w:t>
            </w:r>
            <w:r w:rsidRPr="00F603B7">
              <w:rPr>
                <w:rFonts w:ascii="Times New Roman" w:hAnsi="Times New Roman" w:cs="Times New Roman"/>
              </w:rPr>
              <w:t>Автоматически вызывается Unity каждый кадр</w:t>
            </w:r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QueueExtension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QueueExtension</w:t>
            </w:r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TryDequeue&lt;T&gt;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Координаты треугольника</w:t>
            </w:r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Вычисляет площадь треугольника</w:t>
            </w:r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треугольника</w:t>
            </w:r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 треугольника</w:t>
            </w:r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RandomPoint</w:t>
            </w:r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TrianglePolygon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TrianglePolygon</w:t>
            </w:r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Список треугольников</w:t>
            </w:r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areaSum</w:t>
            </w:r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Суммарная площадь всех треугольников</w:t>
            </w:r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TrianglePolygon</w:t>
            </w:r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TrianglePolygon</w:t>
            </w:r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RandomPoint</w:t>
            </w:r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DebugUI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UI.DebugUI</w:t>
            </w:r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textPanel</w:t>
            </w:r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debugTextDirty</w:t>
            </w:r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_debugText</w:t>
            </w:r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string[]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Массив с отладочным текстом</w:t>
            </w:r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UI.DebugUI</w:t>
            </w:r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MultiImagePanel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UI.MultiImagePanel</w:t>
            </w:r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Массив изображений</w:t>
            </w:r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Изображение</w:t>
            </w:r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RectTransform</w:t>
            </w:r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UI.MultiImagePanel</w:t>
            </w:r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OnEnable</w:t>
            </w:r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SetMaxImagesCount</w:t>
            </w:r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StartUIController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UI.StartUIController</w:t>
            </w:r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nameInput</w:t>
            </w:r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TMP_InputField</w:t>
            </w:r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Поле для ввода ника</w:t>
            </w:r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matchInfoText</w:t>
            </w:r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TextMeshProUGUI</w:t>
            </w:r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JoinUI</w:t>
            </w:r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MatchUI</w:t>
            </w:r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GameObject</w:t>
            </w:r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specificName</w:t>
            </w:r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Ввёл ли пользователь ник</w:t>
            </w:r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UI.StartUIController</w:t>
            </w:r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Устанавливает обработчики событий</w:t>
            </w:r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OnPlayClicked</w:t>
            </w:r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Обрабатывает нажатие кнопки играть</w:t>
            </w:r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OnDestroy</w:t>
            </w:r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Переключает на главный интерфейс</w:t>
            </w:r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Отключает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объекта</w:t>
            </w:r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Генерирует случайный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Сохраняет ID объекта</w:t>
            </w:r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AutoMatchJoiner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isRunning</w:t>
            </w:r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Запущен ли автовыбор матча</w:t>
            </w:r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sneedWaitOtherPlayers</w:t>
            </w:r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needWaitOtherPlayers</w:t>
            </w:r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Автоматически входит в матч</w:t>
            </w:r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RotatingItem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rotationSpeed</w:t>
            </w:r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вращения</w:t>
            </w:r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upDownSpeed</w:t>
            </w:r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Скорость передвижения вверх-вниз</w:t>
            </w:r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upDownAmplitude</w:t>
            </w:r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Амплитуда перемещения вверх-вниз</w:t>
            </w:r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Сдвиг в фазе перемещения вверх вниз</w:t>
            </w:r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startingY</w:t>
            </w:r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Стартовая координата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gUtil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ref T lhs, ref T rhs</w:t>
            </w:r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Меняет переменные местами</w:t>
            </w:r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Поворачиает вектор</w:t>
            </w:r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WebGLEditorScript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WebGLEditorScript</w:t>
            </w:r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[MenuItem</w:t>
            </w:r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"Tools/Setup webgl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r w:rsidRPr="00F603B7">
              <w:rPr>
                <w:rFonts w:ascii="Times New Roman" w:hAnsi="Times New Roman" w:cs="Times New Roman"/>
              </w:rPr>
              <w:t>webgl</w:t>
            </w:r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DisableErrorMessageTesting</w:t>
            </w:r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r w:rsidRPr="00F603B7">
        <w:rPr>
          <w:rFonts w:ascii="Times New Roman" w:eastAsia="MS Mincho" w:hAnsi="Times New Roman" w:cs="Times New Roman"/>
          <w:lang w:val="en-US"/>
        </w:rPr>
        <w:t>Таблица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WebSocketHandler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WebSocketHandler</w:t>
            </w:r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clientToServerMessages</w:t>
            </w:r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Queue&lt;byte[]&gt;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serverToClientMessages</w:t>
            </w:r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Queue&lt;byte[]&gt;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connectTask</w:t>
            </w:r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Ассинхронная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sendTask</w:t>
            </w:r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Вебсокет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WebSocketHandler</w:t>
            </w:r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Отключается от сервера</w:t>
            </w:r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 вебсокета</w:t>
            </w:r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CreateWebSocket</w:t>
            </w:r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Создаёт вебсокет</w:t>
            </w:r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HandleWebSocketMessage</w:t>
            </w:r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сообщение, пришедшее в вебсокет</w:t>
            </w:r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sClient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Поля  класса sClient</w:t>
            </w:r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isTyping</w:t>
            </w:r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 клиента</w:t>
            </w:r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System.Random</w:t>
            </w:r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Генератор случайных чисел</w:t>
            </w:r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gameStartTime</w:t>
            </w:r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Время, когда началась игра</w:t>
            </w:r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Текущее состояния</w:t>
            </w:r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GameTime</w:t>
            </w:r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sClient</w:t>
            </w:r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SetGameStarted</w:t>
            </w:r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Инициализирует переменные</w:t>
            </w:r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Сбрасывает значения переменных</w:t>
            </w:r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StartFindingMatch</w:t>
            </w:r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Обновляет состояние</w:t>
            </w:r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OnApplicationQuit</w:t>
            </w:r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Обрабатывает выход из приложения</w:t>
            </w:r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LoadScene</w:t>
            </w:r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sceneName</w:t>
            </w:r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Загружает сцену</w:t>
            </w:r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1"/>
        <w:jc w:val="left"/>
      </w:pPr>
    </w:p>
    <w:p w14:paraId="61017EE5" w14:textId="5895BE6D" w:rsidR="008A12C0" w:rsidRDefault="008635A6" w:rsidP="008635A6">
      <w:pPr>
        <w:pStyle w:val="1"/>
      </w:pPr>
      <w:r>
        <w:br w:type="column"/>
      </w:r>
      <w:bookmarkStart w:id="37" w:name="_Toc40901477"/>
      <w:r w:rsidR="008A12C0">
        <w:lastRenderedPageBreak/>
        <w:t>ПРИЛОЖЕНИЕ 3</w:t>
      </w:r>
      <w:bookmarkEnd w:id="37"/>
    </w:p>
    <w:p w14:paraId="41C49194" w14:textId="77777777" w:rsidR="008A12C0" w:rsidRDefault="008A12C0" w:rsidP="008A12C0">
      <w:pPr>
        <w:pStyle w:val="1"/>
        <w:rPr>
          <w:w w:val="105"/>
        </w:rPr>
      </w:pPr>
      <w:bookmarkStart w:id="38" w:name="_Toc40901478"/>
      <w:r>
        <w:rPr>
          <w:w w:val="105"/>
        </w:rPr>
        <w:t>СПИСОК ИСПОЛЬЗУЕМОЙ ЛИТЕРАТУРЫ</w:t>
      </w:r>
      <w:bookmarkEnd w:id="38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af5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af5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af5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af5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af5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af5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af5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af5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af5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af5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af5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af5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af5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af5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af5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af5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af5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af5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af5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af5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af5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af5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af5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af5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af5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af5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af5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af5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af5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af5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af5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af5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af5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af5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af5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af5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af5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af5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af5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af5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af5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af5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af5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af5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af5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af5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af5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af5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af5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af5"/>
            </w:pPr>
          </w:p>
        </w:tc>
      </w:tr>
    </w:tbl>
    <w:p w14:paraId="2EA1E3B7" w14:textId="77777777" w:rsidR="00B02C85" w:rsidRDefault="00B02C85" w:rsidP="00B02C85">
      <w:pPr>
        <w:pStyle w:val="1"/>
      </w:pPr>
      <w:bookmarkStart w:id="39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9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8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1E0BA" w14:textId="77777777" w:rsidR="007E021D" w:rsidRDefault="007E021D" w:rsidP="00037718">
      <w:pPr>
        <w:spacing w:after="0" w:line="240" w:lineRule="auto"/>
      </w:pPr>
      <w:r>
        <w:separator/>
      </w:r>
    </w:p>
  </w:endnote>
  <w:endnote w:type="continuationSeparator" w:id="0">
    <w:p w14:paraId="2DAC074A" w14:textId="77777777" w:rsidR="007E021D" w:rsidRDefault="007E021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5" w:name="_bookmark46"/>
          <w:bookmarkEnd w:id="5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0101F7D0" w14:textId="77777777" w:rsidR="00D35941" w:rsidRPr="00574F5B" w:rsidRDefault="00D35941" w:rsidP="00CE6F45">
    <w:pPr>
      <w:pStyle w:val="1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EA4BB" w14:textId="77777777" w:rsidR="00D35941" w:rsidRPr="00574F5B" w:rsidRDefault="00D35941">
    <w:pPr>
      <w:pStyle w:val="1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49936" w14:textId="77777777" w:rsidR="007E021D" w:rsidRDefault="007E021D" w:rsidP="00037718">
      <w:pPr>
        <w:spacing w:after="0" w:line="240" w:lineRule="auto"/>
      </w:pPr>
      <w:r>
        <w:separator/>
      </w:r>
    </w:p>
  </w:footnote>
  <w:footnote w:type="continuationSeparator" w:id="0">
    <w:p w14:paraId="67B6DEEB" w14:textId="77777777" w:rsidR="007E021D" w:rsidRDefault="007E021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32"/>
            <w:b w:val="0"/>
          </w:rPr>
          <w:fldChar w:fldCharType="begin"/>
        </w:r>
        <w:r w:rsidRPr="00574F5B">
          <w:rPr>
            <w:rStyle w:val="32"/>
            <w:b w:val="0"/>
          </w:rPr>
          <w:instrText>PAGE   \* MERGEFORMAT</w:instrText>
        </w:r>
        <w:r w:rsidRPr="00574F5B">
          <w:rPr>
            <w:rStyle w:val="32"/>
            <w:b w:val="0"/>
          </w:rPr>
          <w:fldChar w:fldCharType="separate"/>
        </w:r>
        <w:r w:rsidR="001A79DB">
          <w:rPr>
            <w:rStyle w:val="32"/>
            <w:b w:val="0"/>
            <w:noProof/>
          </w:rPr>
          <w:t>68</w:t>
        </w:r>
        <w:r w:rsidRPr="00574F5B">
          <w:rPr>
            <w:rStyle w:val="32"/>
            <w:b w:val="0"/>
          </w:rPr>
          <w:fldChar w:fldCharType="end"/>
        </w:r>
        <w:r>
          <w:rPr>
            <w:rStyle w:val="32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0E7960F4"/>
    <w:multiLevelType w:val="multilevel"/>
    <w:tmpl w:val="9DBE1932"/>
    <w:lvl w:ilvl="0">
      <w:start w:val="1"/>
      <w:numFmt w:val="decimal"/>
      <w:pStyle w:val="a1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3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7"/>
  </w:num>
  <w:num w:numId="7">
    <w:abstractNumId w:val="11"/>
  </w:num>
  <w:num w:numId="8">
    <w:abstractNumId w:val="14"/>
  </w:num>
  <w:num w:numId="9">
    <w:abstractNumId w:val="28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3"/>
  </w:num>
  <w:num w:numId="17">
    <w:abstractNumId w:val="24"/>
  </w:num>
  <w:num w:numId="18">
    <w:abstractNumId w:val="27"/>
  </w:num>
  <w:num w:numId="19">
    <w:abstractNumId w:val="23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43853"/>
    <w:rsid w:val="00564EC4"/>
    <w:rsid w:val="00567785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E021D"/>
    <w:rsid w:val="007F1EDF"/>
    <w:rsid w:val="008037BF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876"/>
    <w:rsid w:val="00E07DB7"/>
    <w:rsid w:val="00E07FDA"/>
    <w:rsid w:val="00E35959"/>
    <w:rsid w:val="00E91446"/>
    <w:rsid w:val="00E923F7"/>
    <w:rsid w:val="00EA0AD9"/>
    <w:rsid w:val="00EB46B3"/>
    <w:rsid w:val="00EB756C"/>
    <w:rsid w:val="00EC6290"/>
    <w:rsid w:val="00EC6466"/>
    <w:rsid w:val="00EC7A58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F6F81"/>
  </w:style>
  <w:style w:type="paragraph" w:styleId="1">
    <w:name w:val="heading 1"/>
    <w:basedOn w:val="a2"/>
    <w:next w:val="a2"/>
    <w:link w:val="10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31">
    <w:name w:val="heading 3"/>
    <w:basedOn w:val="21"/>
    <w:next w:val="a2"/>
    <w:link w:val="32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6">
    <w:name w:val="Table Grid"/>
    <w:basedOn w:val="a4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OC Heading"/>
    <w:basedOn w:val="1"/>
    <w:next w:val="a2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22">
    <w:name w:val="Заголовок 2 Знак"/>
    <w:basedOn w:val="a3"/>
    <w:link w:val="21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8">
    <w:name w:val="header"/>
    <w:basedOn w:val="a2"/>
    <w:link w:val="a9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037718"/>
  </w:style>
  <w:style w:type="paragraph" w:styleId="aa">
    <w:name w:val="footer"/>
    <w:basedOn w:val="a2"/>
    <w:link w:val="ab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037718"/>
  </w:style>
  <w:style w:type="paragraph" w:customStyle="1" w:styleId="ac">
    <w:name w:val="ОБЫЧНЫЙ"/>
    <w:basedOn w:val="a2"/>
    <w:link w:val="ad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ae">
    <w:name w:val="Body Text"/>
    <w:basedOn w:val="af"/>
    <w:link w:val="af0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d">
    <w:name w:val="ОБЫЧНЫЙ Знак"/>
    <w:basedOn w:val="a3"/>
    <w:link w:val="ac"/>
    <w:rsid w:val="00690F37"/>
    <w:rPr>
      <w:rFonts w:ascii="Times New Roman" w:hAnsi="Times New Roman"/>
    </w:rPr>
  </w:style>
  <w:style w:type="character" w:customStyle="1" w:styleId="af0">
    <w:name w:val="Основной текст Знак"/>
    <w:basedOn w:val="a3"/>
    <w:link w:val="ae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af1">
    <w:name w:val="List Paragraph"/>
    <w:basedOn w:val="a2"/>
    <w:link w:val="af2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11">
    <w:name w:val="toc 1"/>
    <w:basedOn w:val="a2"/>
    <w:next w:val="a2"/>
    <w:autoRedefine/>
    <w:uiPriority w:val="39"/>
    <w:unhideWhenUsed/>
    <w:rsid w:val="009C7A00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9C7A00"/>
    <w:pPr>
      <w:spacing w:after="100"/>
      <w:ind w:left="220"/>
    </w:pPr>
  </w:style>
  <w:style w:type="character" w:styleId="af3">
    <w:name w:val="Hyperlink"/>
    <w:basedOn w:val="a3"/>
    <w:uiPriority w:val="99"/>
    <w:unhideWhenUsed/>
    <w:rsid w:val="009C7A00"/>
    <w:rPr>
      <w:color w:val="0000FF" w:themeColor="hyperlink"/>
      <w:u w:val="single"/>
    </w:rPr>
  </w:style>
  <w:style w:type="character" w:customStyle="1" w:styleId="32">
    <w:name w:val="Заголовок 3 Знак"/>
    <w:basedOn w:val="a3"/>
    <w:link w:val="31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33">
    <w:name w:val="toc 3"/>
    <w:basedOn w:val="a2"/>
    <w:next w:val="a2"/>
    <w:autoRedefine/>
    <w:uiPriority w:val="39"/>
    <w:unhideWhenUsed/>
    <w:rsid w:val="008E3C46"/>
    <w:pPr>
      <w:spacing w:after="100"/>
      <w:ind w:left="440"/>
    </w:pPr>
  </w:style>
  <w:style w:type="character" w:customStyle="1" w:styleId="40">
    <w:name w:val="Заголовок 4 Знак"/>
    <w:basedOn w:val="a3"/>
    <w:link w:val="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1">
    <w:name w:val="заг 7"/>
    <w:basedOn w:val="7"/>
    <w:link w:val="72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1">
    <w:name w:val="Приложение"/>
    <w:basedOn w:val="1"/>
    <w:link w:val="af4"/>
    <w:qFormat/>
    <w:rsid w:val="00DA0A6A"/>
    <w:pPr>
      <w:numPr>
        <w:numId w:val="16"/>
      </w:numPr>
    </w:pPr>
  </w:style>
  <w:style w:type="character" w:customStyle="1" w:styleId="72">
    <w:name w:val="заг 7 Знак"/>
    <w:basedOn w:val="10"/>
    <w:link w:val="71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4">
    <w:name w:val="Приложение Знак"/>
    <w:basedOn w:val="10"/>
    <w:link w:val="a1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a2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af5">
    <w:name w:val="annotation text"/>
    <w:basedOn w:val="a2"/>
    <w:link w:val="af6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3"/>
    <w:link w:val="af5"/>
    <w:uiPriority w:val="99"/>
    <w:rPr>
      <w:sz w:val="20"/>
      <w:szCs w:val="20"/>
    </w:rPr>
  </w:style>
  <w:style w:type="character" w:styleId="af7">
    <w:name w:val="annotation reference"/>
    <w:basedOn w:val="a3"/>
    <w:uiPriority w:val="99"/>
    <w:semiHidden/>
    <w:unhideWhenUsed/>
    <w:rPr>
      <w:sz w:val="16"/>
      <w:szCs w:val="16"/>
    </w:rPr>
  </w:style>
  <w:style w:type="paragraph" w:styleId="af8">
    <w:name w:val="Balloon Text"/>
    <w:basedOn w:val="a2"/>
    <w:link w:val="af9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3"/>
    <w:link w:val="af8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fa">
    <w:name w:val="Обычный ТД Знак"/>
    <w:basedOn w:val="a3"/>
    <w:link w:val="afb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fb">
    <w:name w:val="Обычный ТД"/>
    <w:basedOn w:val="af1"/>
    <w:link w:val="afa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f2">
    <w:name w:val="Абзац списка Знак"/>
    <w:basedOn w:val="a3"/>
    <w:link w:val="af1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af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afc">
    <w:name w:val="Title"/>
    <w:basedOn w:val="a2"/>
    <w:next w:val="a2"/>
    <w:link w:val="afd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d">
    <w:name w:val="Название Знак"/>
    <w:basedOn w:val="a3"/>
    <w:link w:val="afc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e">
    <w:name w:val="Subtitle"/>
    <w:basedOn w:val="a2"/>
    <w:next w:val="a2"/>
    <w:link w:val="aff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aff">
    <w:name w:val="Подзаголовок Знак"/>
    <w:basedOn w:val="a3"/>
    <w:link w:val="af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24">
    <w:name w:val="Body Text 2"/>
    <w:basedOn w:val="a2"/>
    <w:link w:val="25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25">
    <w:name w:val="Основной текст 2 Знак"/>
    <w:basedOn w:val="a3"/>
    <w:link w:val="24"/>
    <w:uiPriority w:val="99"/>
    <w:rsid w:val="008635A6"/>
    <w:rPr>
      <w:rFonts w:eastAsiaTheme="minorEastAsia"/>
      <w:lang w:val="en-US"/>
    </w:rPr>
  </w:style>
  <w:style w:type="paragraph" w:styleId="34">
    <w:name w:val="Body Text 3"/>
    <w:basedOn w:val="a2"/>
    <w:link w:val="35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35">
    <w:name w:val="Основной текст 3 Знак"/>
    <w:basedOn w:val="a3"/>
    <w:link w:val="34"/>
    <w:uiPriority w:val="99"/>
    <w:rsid w:val="008635A6"/>
    <w:rPr>
      <w:rFonts w:eastAsiaTheme="minorEastAsia"/>
      <w:sz w:val="16"/>
      <w:szCs w:val="16"/>
      <w:lang w:val="en-US"/>
    </w:rPr>
  </w:style>
  <w:style w:type="paragraph" w:styleId="aff0">
    <w:name w:val="List"/>
    <w:basedOn w:val="a2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26">
    <w:name w:val="List 2"/>
    <w:basedOn w:val="a2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36">
    <w:name w:val="List 3"/>
    <w:basedOn w:val="a2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a0">
    <w:name w:val="List Bullet"/>
    <w:basedOn w:val="a2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20">
    <w:name w:val="List Bullet 2"/>
    <w:basedOn w:val="a2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30">
    <w:name w:val="List Bullet 3"/>
    <w:basedOn w:val="a2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a">
    <w:name w:val="List Number"/>
    <w:basedOn w:val="a2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2">
    <w:name w:val="List Number 2"/>
    <w:basedOn w:val="a2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3">
    <w:name w:val="List Number 3"/>
    <w:basedOn w:val="a2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aff1">
    <w:name w:val="List Continue"/>
    <w:basedOn w:val="a2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27">
    <w:name w:val="List Continue 2"/>
    <w:basedOn w:val="a2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37">
    <w:name w:val="List Continue 3"/>
    <w:basedOn w:val="a2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aff2">
    <w:name w:val="macro"/>
    <w:link w:val="aff3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aff3">
    <w:name w:val="Текст макроса Знак"/>
    <w:basedOn w:val="a3"/>
    <w:link w:val="aff2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28">
    <w:name w:val="Quote"/>
    <w:basedOn w:val="a2"/>
    <w:next w:val="a2"/>
    <w:link w:val="29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29">
    <w:name w:val="Цитата 2 Знак"/>
    <w:basedOn w:val="a3"/>
    <w:link w:val="28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aff4">
    <w:name w:val="caption"/>
    <w:basedOn w:val="a2"/>
    <w:next w:val="a2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aff5">
    <w:name w:val="Strong"/>
    <w:basedOn w:val="a3"/>
    <w:uiPriority w:val="22"/>
    <w:qFormat/>
    <w:rsid w:val="008635A6"/>
    <w:rPr>
      <w:b/>
      <w:bCs/>
    </w:rPr>
  </w:style>
  <w:style w:type="character" w:styleId="aff6">
    <w:name w:val="Emphasis"/>
    <w:basedOn w:val="a3"/>
    <w:uiPriority w:val="20"/>
    <w:qFormat/>
    <w:rsid w:val="008635A6"/>
    <w:rPr>
      <w:i/>
      <w:iCs/>
    </w:rPr>
  </w:style>
  <w:style w:type="paragraph" w:styleId="aff7">
    <w:name w:val="Intense Quote"/>
    <w:basedOn w:val="a2"/>
    <w:next w:val="a2"/>
    <w:link w:val="aff8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aff8">
    <w:name w:val="Выделенная цитата Знак"/>
    <w:basedOn w:val="a3"/>
    <w:link w:val="aff7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aff9">
    <w:name w:val="Subtle Emphasis"/>
    <w:basedOn w:val="a3"/>
    <w:uiPriority w:val="19"/>
    <w:qFormat/>
    <w:rsid w:val="008635A6"/>
    <w:rPr>
      <w:i/>
      <w:iCs/>
      <w:color w:val="808080" w:themeColor="text1" w:themeTint="7F"/>
    </w:rPr>
  </w:style>
  <w:style w:type="character" w:styleId="affa">
    <w:name w:val="Intense Emphasis"/>
    <w:basedOn w:val="a3"/>
    <w:uiPriority w:val="21"/>
    <w:qFormat/>
    <w:rsid w:val="008635A6"/>
    <w:rPr>
      <w:b/>
      <w:bCs/>
      <w:i/>
      <w:iCs/>
      <w:color w:val="4F81BD" w:themeColor="accent1"/>
    </w:rPr>
  </w:style>
  <w:style w:type="character" w:styleId="affb">
    <w:name w:val="Subtle Reference"/>
    <w:basedOn w:val="a3"/>
    <w:uiPriority w:val="31"/>
    <w:qFormat/>
    <w:rsid w:val="008635A6"/>
    <w:rPr>
      <w:smallCaps/>
      <w:color w:val="C0504D" w:themeColor="accent2"/>
      <w:u w:val="single"/>
    </w:rPr>
  </w:style>
  <w:style w:type="character" w:styleId="affc">
    <w:name w:val="Intense Reference"/>
    <w:basedOn w:val="a3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affd">
    <w:name w:val="Book Title"/>
    <w:basedOn w:val="a3"/>
    <w:uiPriority w:val="33"/>
    <w:qFormat/>
    <w:rsid w:val="008635A6"/>
    <w:rPr>
      <w:b/>
      <w:bCs/>
      <w:smallCaps/>
      <w:spacing w:val="5"/>
    </w:rPr>
  </w:style>
  <w:style w:type="table" w:styleId="affe">
    <w:name w:val="Light Shading"/>
    <w:basedOn w:val="a4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">
    <w:name w:val="Light List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0">
    <w:name w:val="Light Grid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4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f1">
    <w:name w:val="Dark List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2">
    <w:name w:val="Colorful Shading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List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4">
    <w:name w:val="Colorful Grid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5">
    <w:name w:val="Нет списка1"/>
    <w:next w:val="a5"/>
    <w:uiPriority w:val="99"/>
    <w:semiHidden/>
    <w:unhideWhenUsed/>
    <w:rsid w:val="00F603B7"/>
  </w:style>
  <w:style w:type="table" w:customStyle="1" w:styleId="16">
    <w:name w:val="Сетка таблицы1"/>
    <w:basedOn w:val="a4"/>
    <w:next w:val="a6"/>
    <w:uiPriority w:val="59"/>
    <w:rsid w:val="00F603B7"/>
    <w:pPr>
      <w:spacing w:after="0" w:line="240" w:lineRule="auto"/>
    </w:pPr>
    <w:rPr>
      <w:rFonts w:eastAsia="MS Mincho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ветлая заливка1"/>
    <w:basedOn w:val="a4"/>
    <w:next w:val="affe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0">
    <w:name w:val="Светлая заливка - Акцент 11"/>
    <w:basedOn w:val="a4"/>
    <w:next w:val="-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0">
    <w:name w:val="Светлая заливка - Акцент 21"/>
    <w:basedOn w:val="a4"/>
    <w:next w:val="-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0">
    <w:name w:val="Светлая заливка - Акцент 31"/>
    <w:basedOn w:val="a4"/>
    <w:next w:val="-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0">
    <w:name w:val="Светлая заливка - Акцент 41"/>
    <w:basedOn w:val="a4"/>
    <w:next w:val="-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0">
    <w:name w:val="Светлая заливка - Акцент 51"/>
    <w:basedOn w:val="a4"/>
    <w:next w:val="-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0">
    <w:name w:val="Светлая заливка - Акцент 61"/>
    <w:basedOn w:val="a4"/>
    <w:next w:val="-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8">
    <w:name w:val="Светлый список1"/>
    <w:basedOn w:val="a4"/>
    <w:next w:val="afff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1">
    <w:name w:val="Светлый список - Акцент 11"/>
    <w:basedOn w:val="a4"/>
    <w:next w:val="-1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1">
    <w:name w:val="Светлый список - Акцент 21"/>
    <w:basedOn w:val="a4"/>
    <w:next w:val="-2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">
    <w:name w:val="Светлый список - Акцент 31"/>
    <w:basedOn w:val="a4"/>
    <w:next w:val="-3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1">
    <w:name w:val="Светлый список - Акцент 41"/>
    <w:basedOn w:val="a4"/>
    <w:next w:val="-4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1">
    <w:name w:val="Светлый список - Акцент 51"/>
    <w:basedOn w:val="a4"/>
    <w:next w:val="-5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1">
    <w:name w:val="Светлый список - Акцент 61"/>
    <w:basedOn w:val="a4"/>
    <w:next w:val="-60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9">
    <w:name w:val="Светлая сетка1"/>
    <w:basedOn w:val="a4"/>
    <w:next w:val="afff0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2">
    <w:name w:val="Светлая сетка - Акцент 11"/>
    <w:basedOn w:val="a4"/>
    <w:next w:val="-1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2">
    <w:name w:val="Светлая сетка - Акцент 21"/>
    <w:basedOn w:val="a4"/>
    <w:next w:val="-2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2">
    <w:name w:val="Светлая сетка - Акцент 31"/>
    <w:basedOn w:val="a4"/>
    <w:next w:val="-3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2">
    <w:name w:val="Светлая сетка - Акцент 41"/>
    <w:basedOn w:val="a4"/>
    <w:next w:val="-4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2">
    <w:name w:val="Светлая сетка - Акцент 51"/>
    <w:basedOn w:val="a4"/>
    <w:next w:val="-5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2">
    <w:name w:val="Светлая сетка - Акцент 61"/>
    <w:basedOn w:val="a4"/>
    <w:next w:val="-6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a4"/>
    <w:next w:val="1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Средняя заливка 1 - Акцент 11"/>
    <w:basedOn w:val="a4"/>
    <w:next w:val="1-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0">
    <w:name w:val="Средняя заливка 1 - Акцент 21"/>
    <w:basedOn w:val="a4"/>
    <w:next w:val="1-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0">
    <w:name w:val="Средняя заливка 1 - Акцент 31"/>
    <w:basedOn w:val="a4"/>
    <w:next w:val="1-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0">
    <w:name w:val="Средняя заливка 1 - Акцент 41"/>
    <w:basedOn w:val="a4"/>
    <w:next w:val="1-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0">
    <w:name w:val="Средняя заливка 1 - Акцент 51"/>
    <w:basedOn w:val="a4"/>
    <w:next w:val="1-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0">
    <w:name w:val="Средняя заливка 1 - Акцент 61"/>
    <w:basedOn w:val="a4"/>
    <w:next w:val="1-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4"/>
    <w:next w:val="2a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Средняя заливка 2 - Акцент 11"/>
    <w:basedOn w:val="a4"/>
    <w:next w:val="2-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0">
    <w:name w:val="Средняя заливка 2 - Акцент 21"/>
    <w:basedOn w:val="a4"/>
    <w:next w:val="2-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0">
    <w:name w:val="Средняя заливка 2 - Акцент 31"/>
    <w:basedOn w:val="a4"/>
    <w:next w:val="2-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0">
    <w:name w:val="Средняя заливка 2 - Акцент 41"/>
    <w:basedOn w:val="a4"/>
    <w:next w:val="2-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0">
    <w:name w:val="Средняя заливка 2 - Акцент 51"/>
    <w:basedOn w:val="a4"/>
    <w:next w:val="2-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0">
    <w:name w:val="Средняя заливка 2 - Акцент 61"/>
    <w:basedOn w:val="a4"/>
    <w:next w:val="2-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4"/>
    <w:next w:val="1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1">
    <w:name w:val="Средний список 1 - Акцент 11"/>
    <w:basedOn w:val="a4"/>
    <w:next w:val="1-1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1">
    <w:name w:val="Средний список 1 - Акцент 21"/>
    <w:basedOn w:val="a4"/>
    <w:next w:val="1-2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1">
    <w:name w:val="Средний список 1 - Акцент 31"/>
    <w:basedOn w:val="a4"/>
    <w:next w:val="1-3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1">
    <w:name w:val="Средний список 1 - Акцент 41"/>
    <w:basedOn w:val="a4"/>
    <w:next w:val="1-4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1">
    <w:name w:val="Средний список 1 - Акцент 51"/>
    <w:basedOn w:val="a4"/>
    <w:next w:val="1-5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1">
    <w:name w:val="Средний список 1 - Акцент 61"/>
    <w:basedOn w:val="a4"/>
    <w:next w:val="1-60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1">
    <w:name w:val="Средний список 21"/>
    <w:basedOn w:val="a4"/>
    <w:next w:val="2b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1">
    <w:name w:val="Средний список 2 - Акцент 11"/>
    <w:basedOn w:val="a4"/>
    <w:next w:val="2-1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1">
    <w:name w:val="Средний список 2 - Акцент 21"/>
    <w:basedOn w:val="a4"/>
    <w:next w:val="2-2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1">
    <w:name w:val="Средний список 2 - Акцент 31"/>
    <w:basedOn w:val="a4"/>
    <w:next w:val="2-3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1">
    <w:name w:val="Средний список 2 - Акцент 41"/>
    <w:basedOn w:val="a4"/>
    <w:next w:val="2-4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1">
    <w:name w:val="Средний список 2 - Акцент 51"/>
    <w:basedOn w:val="a4"/>
    <w:next w:val="2-5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1">
    <w:name w:val="Средний список 2 - Акцент 61"/>
    <w:basedOn w:val="a4"/>
    <w:next w:val="2-60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4"/>
    <w:next w:val="1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2">
    <w:name w:val="Средняя сетка 1 - Акцент 11"/>
    <w:basedOn w:val="a4"/>
    <w:next w:val="1-1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2">
    <w:name w:val="Средняя сетка 1 - Акцент 21"/>
    <w:basedOn w:val="a4"/>
    <w:next w:val="1-2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2">
    <w:name w:val="Средняя сетка 1 - Акцент 31"/>
    <w:basedOn w:val="a4"/>
    <w:next w:val="1-3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2">
    <w:name w:val="Средняя сетка 1 - Акцент 41"/>
    <w:basedOn w:val="a4"/>
    <w:next w:val="1-4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2">
    <w:name w:val="Средняя сетка 1 - Акцент 51"/>
    <w:basedOn w:val="a4"/>
    <w:next w:val="1-5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2">
    <w:name w:val="Средняя сетка 1 - Акцент 61"/>
    <w:basedOn w:val="a4"/>
    <w:next w:val="1-6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2">
    <w:name w:val="Средняя сетка 21"/>
    <w:basedOn w:val="a4"/>
    <w:next w:val="2c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2">
    <w:name w:val="Средняя сетка 2 - Акцент 11"/>
    <w:basedOn w:val="a4"/>
    <w:next w:val="2-1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2">
    <w:name w:val="Средняя сетка 2 - Акцент 21"/>
    <w:basedOn w:val="a4"/>
    <w:next w:val="2-2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2">
    <w:name w:val="Средняя сетка 2 - Акцент 31"/>
    <w:basedOn w:val="a4"/>
    <w:next w:val="2-3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2">
    <w:name w:val="Средняя сетка 2 - Акцент 41"/>
    <w:basedOn w:val="a4"/>
    <w:next w:val="2-4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2">
    <w:name w:val="Средняя сетка 2 - Акцент 51"/>
    <w:basedOn w:val="a4"/>
    <w:next w:val="2-5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2">
    <w:name w:val="Средняя сетка 2 - Акцент 61"/>
    <w:basedOn w:val="a4"/>
    <w:next w:val="2-6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0">
    <w:name w:val="Средняя сетка 31"/>
    <w:basedOn w:val="a4"/>
    <w:next w:val="38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a4"/>
    <w:next w:val="3-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a4"/>
    <w:next w:val="3-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a4"/>
    <w:next w:val="3-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a4"/>
    <w:next w:val="3-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a4"/>
    <w:next w:val="3-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a4"/>
    <w:next w:val="3-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a">
    <w:name w:val="Темный список1"/>
    <w:basedOn w:val="a4"/>
    <w:next w:val="afff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3">
    <w:name w:val="Темный список - Акцент 11"/>
    <w:basedOn w:val="a4"/>
    <w:next w:val="-1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3">
    <w:name w:val="Темный список - Акцент 21"/>
    <w:basedOn w:val="a4"/>
    <w:next w:val="-2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3">
    <w:name w:val="Темный список - Акцент 31"/>
    <w:basedOn w:val="a4"/>
    <w:next w:val="-3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3">
    <w:name w:val="Темный список - Акцент 41"/>
    <w:basedOn w:val="a4"/>
    <w:next w:val="-4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3">
    <w:name w:val="Темный список - Акцент 51"/>
    <w:basedOn w:val="a4"/>
    <w:next w:val="-5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3">
    <w:name w:val="Темный список - Акцент 61"/>
    <w:basedOn w:val="a4"/>
    <w:next w:val="-6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b">
    <w:name w:val="Цветная заливка1"/>
    <w:basedOn w:val="a4"/>
    <w:next w:val="afff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4">
    <w:name w:val="Цветная заливка - Акцент 11"/>
    <w:basedOn w:val="a4"/>
    <w:next w:val="-1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4">
    <w:name w:val="Цветная заливка - Акцент 21"/>
    <w:basedOn w:val="a4"/>
    <w:next w:val="-2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4">
    <w:name w:val="Цветная заливка - Акцент 31"/>
    <w:basedOn w:val="a4"/>
    <w:next w:val="-3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4">
    <w:name w:val="Цветная заливка - Акцент 41"/>
    <w:basedOn w:val="a4"/>
    <w:next w:val="-4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4">
    <w:name w:val="Цветная заливка - Акцент 51"/>
    <w:basedOn w:val="a4"/>
    <w:next w:val="-5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4">
    <w:name w:val="Цветная заливка - Акцент 61"/>
    <w:basedOn w:val="a4"/>
    <w:next w:val="-6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c">
    <w:name w:val="Цветной список1"/>
    <w:basedOn w:val="a4"/>
    <w:next w:val="afff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5">
    <w:name w:val="Цветной список - Акцент 11"/>
    <w:basedOn w:val="a4"/>
    <w:next w:val="-1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5">
    <w:name w:val="Цветной список - Акцент 21"/>
    <w:basedOn w:val="a4"/>
    <w:next w:val="-2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5">
    <w:name w:val="Цветной список - Акцент 31"/>
    <w:basedOn w:val="a4"/>
    <w:next w:val="-3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5">
    <w:name w:val="Цветной список - Акцент 41"/>
    <w:basedOn w:val="a4"/>
    <w:next w:val="-4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5">
    <w:name w:val="Цветной список - Акцент 51"/>
    <w:basedOn w:val="a4"/>
    <w:next w:val="-5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5">
    <w:name w:val="Цветной список - Акцент 61"/>
    <w:basedOn w:val="a4"/>
    <w:next w:val="-6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d">
    <w:name w:val="Цветная сетка1"/>
    <w:basedOn w:val="a4"/>
    <w:next w:val="afff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6">
    <w:name w:val="Цветная сетка - Акцент 11"/>
    <w:basedOn w:val="a4"/>
    <w:next w:val="-1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6">
    <w:name w:val="Цветная сетка - Акцент 21"/>
    <w:basedOn w:val="a4"/>
    <w:next w:val="-2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6">
    <w:name w:val="Цветная сетка - Акцент 31"/>
    <w:basedOn w:val="a4"/>
    <w:next w:val="-3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6">
    <w:name w:val="Цветная сетка - Акцент 41"/>
    <w:basedOn w:val="a4"/>
    <w:next w:val="-4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6">
    <w:name w:val="Цветная сетка - Акцент 51"/>
    <w:basedOn w:val="a4"/>
    <w:next w:val="-5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6">
    <w:name w:val="Цветная сетка - Акцент 61"/>
    <w:basedOn w:val="a4"/>
    <w:next w:val="-6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afff5">
    <w:name w:val="annotation subject"/>
    <w:basedOn w:val="af5"/>
    <w:next w:val="af5"/>
    <w:link w:val="afff6"/>
    <w:uiPriority w:val="99"/>
    <w:semiHidden/>
    <w:unhideWhenUsed/>
    <w:rsid w:val="00BE76F7"/>
    <w:rPr>
      <w:b/>
      <w:bCs/>
    </w:rPr>
  </w:style>
  <w:style w:type="character" w:customStyle="1" w:styleId="afff6">
    <w:name w:val="Тема примечания Знак"/>
    <w:basedOn w:val="af6"/>
    <w:link w:val="afff5"/>
    <w:uiPriority w:val="99"/>
    <w:semiHidden/>
    <w:rsid w:val="00BE7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07/relationships/diagramDrawing" Target="diagrams/drawing2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1685" custLinFactNeighborY="2645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ru-RU"/>
        </a:p>
      </dgm:t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919A302-5671-4459-AFD7-151DA5789365}" type="presOf" srcId="{5E9B6CF1-D667-4D35-BC6D-01E9883A3A52}" destId="{3E508F48-3DC7-49BA-9853-25177CCC0C81}" srcOrd="0" destOrd="0" presId="urn:microsoft.com/office/officeart/2008/layout/CaptionedPictures"/>
    <dgm:cxn modelId="{CDAB7FBA-1ACD-49B1-8BFC-9C194B49BD8D}" type="presOf" srcId="{8D6A942E-1E6C-4349-AD09-B2D0803A0B82}" destId="{3C988293-0948-471C-9A45-791DF8220E1C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E1FD0CC5-BE40-4576-83FE-20C649993BAB}" type="presParOf" srcId="{3E508F48-3DC7-49BA-9853-25177CCC0C81}" destId="{AE8D70E0-C013-4371-828B-401A95BCF1AE}" srcOrd="0" destOrd="0" presId="urn:microsoft.com/office/officeart/2008/layout/CaptionedPictures"/>
    <dgm:cxn modelId="{954FD93C-CBFD-4787-8C0B-A4B146C7F52D}" type="presParOf" srcId="{AE8D70E0-C013-4371-828B-401A95BCF1AE}" destId="{26793C7B-A8A5-450D-96A2-7DF54C0FF052}" srcOrd="0" destOrd="0" presId="urn:microsoft.com/office/officeart/2008/layout/CaptionedPictures"/>
    <dgm:cxn modelId="{61CE3A00-8627-4F4B-8799-179DE6A5EE4A}" type="presParOf" srcId="{AE8D70E0-C013-4371-828B-401A95BCF1AE}" destId="{CD8536CF-9CAE-46EA-81FA-8559637391B8}" srcOrd="1" destOrd="0" presId="urn:microsoft.com/office/officeart/2008/layout/CaptionedPictures"/>
    <dgm:cxn modelId="{9748BA01-9ADB-4347-B2A5-797EC40C2F3E}" type="presParOf" srcId="{AE8D70E0-C013-4371-828B-401A95BCF1AE}" destId="{0CB373AC-0DC2-40CE-B7D7-860164C17125}" srcOrd="2" destOrd="0" presId="urn:microsoft.com/office/officeart/2008/layout/CaptionedPictures"/>
    <dgm:cxn modelId="{0C47D88E-9DD8-4086-B04B-74D1D738E53E}" type="presParOf" srcId="{0CB373AC-0DC2-40CE-B7D7-860164C17125}" destId="{9FFE75C1-43C3-479E-88C7-FC0348EBD343}" srcOrd="0" destOrd="0" presId="urn:microsoft.com/office/officeart/2008/layout/CaptionedPictures"/>
    <dgm:cxn modelId="{5127F613-5FDA-4A85-AA9B-8DEDF299AEFD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F8F989-5060-4504-988F-C6A1990A043F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5A618FCA-C0F8-4B3D-AFE4-85116F313963}">
      <dgm:prSet phldrT="[Текст]"/>
      <dgm:spPr/>
      <dgm:t>
        <a:bodyPr/>
        <a:lstStyle/>
        <a:p>
          <a:r>
            <a:rPr lang="ru-RU"/>
            <a:t>Рисунок 2. Меню ожидания матча</a:t>
          </a:r>
        </a:p>
      </dgm:t>
    </dgm:pt>
    <dgm:pt modelId="{B29889FE-9545-4090-8B41-1B2ADEB513F4}" type="parTrans" cxnId="{8AD7BCEF-9635-4C66-9A52-59053402D0B7}">
      <dgm:prSet/>
      <dgm:spPr/>
      <dgm:t>
        <a:bodyPr/>
        <a:lstStyle/>
        <a:p>
          <a:endParaRPr lang="ru-RU"/>
        </a:p>
      </dgm:t>
    </dgm:pt>
    <dgm:pt modelId="{A41A2111-70FE-4635-BDA9-8073F8855260}" type="sibTrans" cxnId="{8AD7BCEF-9635-4C66-9A52-59053402D0B7}">
      <dgm:prSet/>
      <dgm:spPr/>
      <dgm:t>
        <a:bodyPr/>
        <a:lstStyle/>
        <a:p>
          <a:endParaRPr lang="ru-RU"/>
        </a:p>
      </dgm:t>
    </dgm:pt>
    <dgm:pt modelId="{C0646F71-D34C-49BC-80DE-AEA44717DCF1}" type="pres">
      <dgm:prSet presAssocID="{51F8F989-5060-4504-988F-C6A1990A043F}" presName="Name0" presStyleCnt="0">
        <dgm:presLayoutVars>
          <dgm:chMax/>
          <dgm:chPref/>
          <dgm:dir/>
        </dgm:presLayoutVars>
      </dgm:prSet>
      <dgm:spPr/>
    </dgm:pt>
    <dgm:pt modelId="{EE64FDB5-3BAB-45FC-9619-028A0BD544BB}" type="pres">
      <dgm:prSet presAssocID="{5A618FCA-C0F8-4B3D-AFE4-85116F313963}" presName="composite" presStyleCnt="0">
        <dgm:presLayoutVars>
          <dgm:chMax val="1"/>
          <dgm:chPref val="1"/>
        </dgm:presLayoutVars>
      </dgm:prSet>
      <dgm:spPr/>
    </dgm:pt>
    <dgm:pt modelId="{AD74B0C8-DB5E-42D0-80B2-0EC753E0D879}" type="pres">
      <dgm:prSet presAssocID="{5A618FCA-C0F8-4B3D-AFE4-85116F313963}" presName="Accent" presStyleLbl="trAlignAcc1" presStyleIdx="0" presStyleCnt="1">
        <dgm:presLayoutVars>
          <dgm:chMax val="0"/>
          <dgm:chPref val="0"/>
        </dgm:presLayoutVars>
      </dgm:prSet>
      <dgm:spPr>
        <a:ln>
          <a:noFill/>
        </a:ln>
      </dgm:spPr>
    </dgm:pt>
    <dgm:pt modelId="{CBAAA1D8-29AC-426B-81C3-CC806E39AD31}" type="pres">
      <dgm:prSet presAssocID="{5A618FCA-C0F8-4B3D-AFE4-85116F313963}" presName="Image" presStyleLbl="alignImgPlace1" presStyleIdx="0" presStyleCnt="1" custScaleX="168984" custScaleY="168984" custLinFactNeighborY="-484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/>
          <a:srcRect/>
          <a:stretch>
            <a:fillRect l="-3000" r="-3000"/>
          </a:stretch>
        </a:blipFill>
      </dgm:spPr>
      <dgm:t>
        <a:bodyPr/>
        <a:lstStyle/>
        <a:p>
          <a:endParaRPr lang="ru-RU"/>
        </a:p>
      </dgm:t>
    </dgm:pt>
    <dgm:pt modelId="{073F50EA-23E9-42B5-BE2E-404256EB11FD}" type="pres">
      <dgm:prSet presAssocID="{5A618FCA-C0F8-4B3D-AFE4-85116F313963}" presName="ChildComposite" presStyleCnt="0"/>
      <dgm:spPr/>
    </dgm:pt>
    <dgm:pt modelId="{9B79C57A-5879-412B-BEE2-D8EBF89C2E12}" type="pres">
      <dgm:prSet presAssocID="{5A618FCA-C0F8-4B3D-AFE4-85116F31396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7A3C65D4-53F3-4598-ABB3-003316C826AE}" type="pres">
      <dgm:prSet presAssocID="{5A618FCA-C0F8-4B3D-AFE4-85116F313963}" presName="Parent" presStyleLbl="revTx" presStyleIdx="0" presStyleCnt="1" custScaleX="101040" custScaleY="43186" custLinFactNeighborX="-3317" custLinFactNeighborY="53094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FED5061-8628-40DA-8E84-B8457C0369A1}" type="presOf" srcId="{5A618FCA-C0F8-4B3D-AFE4-85116F313963}" destId="{7A3C65D4-53F3-4598-ABB3-003316C826AE}" srcOrd="0" destOrd="0" presId="urn:microsoft.com/office/officeart/2008/layout/CaptionedPictures"/>
    <dgm:cxn modelId="{8AD7BCEF-9635-4C66-9A52-59053402D0B7}" srcId="{51F8F989-5060-4504-988F-C6A1990A043F}" destId="{5A618FCA-C0F8-4B3D-AFE4-85116F313963}" srcOrd="0" destOrd="0" parTransId="{B29889FE-9545-4090-8B41-1B2ADEB513F4}" sibTransId="{A41A2111-70FE-4635-BDA9-8073F8855260}"/>
    <dgm:cxn modelId="{ADDCBED6-5B98-43A8-BE7C-A2012EFCE82E}" type="presOf" srcId="{51F8F989-5060-4504-988F-C6A1990A043F}" destId="{C0646F71-D34C-49BC-80DE-AEA44717DCF1}" srcOrd="0" destOrd="0" presId="urn:microsoft.com/office/officeart/2008/layout/CaptionedPictures"/>
    <dgm:cxn modelId="{117A7CB1-3BF0-4BE3-A0CD-95F1800F0883}" type="presParOf" srcId="{C0646F71-D34C-49BC-80DE-AEA44717DCF1}" destId="{EE64FDB5-3BAB-45FC-9619-028A0BD544BB}" srcOrd="0" destOrd="0" presId="urn:microsoft.com/office/officeart/2008/layout/CaptionedPictures"/>
    <dgm:cxn modelId="{19DD6533-70A5-4E50-ABFB-6CD9827B24A7}" type="presParOf" srcId="{EE64FDB5-3BAB-45FC-9619-028A0BD544BB}" destId="{AD74B0C8-DB5E-42D0-80B2-0EC753E0D879}" srcOrd="0" destOrd="0" presId="urn:microsoft.com/office/officeart/2008/layout/CaptionedPictures"/>
    <dgm:cxn modelId="{0FAF6B2E-51F2-47EF-BAA3-5181ABA276B2}" type="presParOf" srcId="{EE64FDB5-3BAB-45FC-9619-028A0BD544BB}" destId="{CBAAA1D8-29AC-426B-81C3-CC806E39AD31}" srcOrd="1" destOrd="0" presId="urn:microsoft.com/office/officeart/2008/layout/CaptionedPictures"/>
    <dgm:cxn modelId="{9B07FD5E-5ED4-404A-A0AC-0D84E68E48C9}" type="presParOf" srcId="{EE64FDB5-3BAB-45FC-9619-028A0BD544BB}" destId="{073F50EA-23E9-42B5-BE2E-404256EB11FD}" srcOrd="2" destOrd="0" presId="urn:microsoft.com/office/officeart/2008/layout/CaptionedPictures"/>
    <dgm:cxn modelId="{84494BC4-9E85-459D-8993-75EE9A75E9A2}" type="presParOf" srcId="{073F50EA-23E9-42B5-BE2E-404256EB11FD}" destId="{9B79C57A-5879-412B-BEE2-D8EBF89C2E12}" srcOrd="0" destOrd="0" presId="urn:microsoft.com/office/officeart/2008/layout/CaptionedPictures"/>
    <dgm:cxn modelId="{6FBAD17F-74C3-4530-9E1D-761890DA83BD}" type="presParOf" srcId="{073F50EA-23E9-42B5-BE2E-404256EB11FD}" destId="{7A3C65D4-53F3-4598-ABB3-003316C826AE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506145" y="234517"/>
          <a:ext cx="1883555" cy="221594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233106" y="38181"/>
          <a:ext cx="2391266" cy="208634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59101" y="2118762"/>
          <a:ext cx="1695200" cy="3132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559101" y="2118762"/>
        <a:ext cx="1695200" cy="313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0C8-DB5E-42D0-80B2-0EC753E0D879}">
      <dsp:nvSpPr>
        <dsp:cNvPr id="0" name=""/>
        <dsp:cNvSpPr/>
      </dsp:nvSpPr>
      <dsp:spPr>
        <a:xfrm>
          <a:off x="695984" y="374461"/>
          <a:ext cx="1723371" cy="20274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AA1D8-29AC-426B-81C3-CC806E39AD31}">
      <dsp:nvSpPr>
        <dsp:cNvPr id="0" name=""/>
        <dsp:cNvSpPr/>
      </dsp:nvSpPr>
      <dsp:spPr>
        <a:xfrm>
          <a:off x="247170" y="0"/>
          <a:ext cx="2620999" cy="222699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3C65D4-53F3-4598-ABB3-003316C826AE}">
      <dsp:nvSpPr>
        <dsp:cNvPr id="0" name=""/>
        <dsp:cNvSpPr/>
      </dsp:nvSpPr>
      <dsp:spPr>
        <a:xfrm>
          <a:off x="722639" y="2166547"/>
          <a:ext cx="1567165" cy="236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Рисунок 2. Меню ожидания матча</a:t>
          </a:r>
        </a:p>
      </dsp:txBody>
      <dsp:txXfrm>
        <a:off x="722639" y="2166547"/>
        <a:ext cx="1567165" cy="23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6</TotalTime>
  <Pages>1</Pages>
  <Words>15687</Words>
  <Characters>89418</Characters>
  <Application>Microsoft Office Word</Application>
  <DocSecurity>0</DocSecurity>
  <Lines>745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104896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Sergey</cp:lastModifiedBy>
  <cp:revision>5</cp:revision>
  <cp:lastPrinted>2019-04-27T13:53:00Z</cp:lastPrinted>
  <dcterms:created xsi:type="dcterms:W3CDTF">2020-05-21T15:03:00Z</dcterms:created>
  <dcterms:modified xsi:type="dcterms:W3CDTF">2020-05-21T15:26:00Z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